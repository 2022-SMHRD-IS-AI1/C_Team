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 : 객체인식 기술을 기반으로 사람들의 일상 생활을 보다 편리하고 안전하게 하기 위함.</w:t>
        <w:br/>
        <w:br/>
        <w:t>2. 기술 : 객체인식 기술을 개발하기 위해 다음과 같은 기술이 필요합니다. 딥러닝, 컴퓨터 비전, 이미지 인식, 머신러닝, 데이터 마이닝 등.</w:t>
        <w:br/>
        <w:br/>
        <w:t xml:space="preserve">3. 개발 계획 : 객체인식 기술을 개발하기 위해 다음과 같은 과정을 거칩니다. </w:t>
        <w:br/>
        <w:br/>
        <w:t>(1) 기술 연구 : 객체인식 기술을 개발하기 위해 필요한 기술을 분석하고 연구합니다.</w:t>
        <w:br/>
        <w:br/>
        <w:t xml:space="preserve">(2) 모델 개발 : 필요한 기술을 바탕으로 딥러닝 모델을 개발합니다. </w:t>
        <w:br/>
        <w:br/>
        <w:t xml:space="preserve">(3) 테스트 : 개발한 모델을 테스트하여 정확도와 성능을 확인합니다. </w:t>
        <w:br/>
        <w:br/>
        <w:t>(4) 사용자 검증 : 테스트를 통해 정확도와 성능이 확인된 모델을 실제 사용자들과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