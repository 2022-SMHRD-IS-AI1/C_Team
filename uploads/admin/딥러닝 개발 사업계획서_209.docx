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빅데이터 기반 솔루션 개발 기획:</w:t>
        <w:br/>
        <w:t>- 빅데이터 솔루션 개발 목표 및 방향 정의</w:t>
        <w:br/>
        <w:t>- 빅데이터 관련 기술 분석</w:t>
        <w:br/>
        <w:t>- 빅데이터 솔루션 개발 절차 및 방법 정의</w:t>
        <w:br/>
        <w:t>- 빅데이터 솔루션 개발 시스템 구축</w:t>
        <w:br/>
        <w:t>- 빅데이터 솔루션 개발 시스템 개발 및 테스트</w:t>
        <w:br/>
        <w:t>- 빅데이터 솔루션 상용화 방안 및 방법 정의</w:t>
        <w:br/>
        <w:t>- 빅데이터 솔루션 개발 관리 방안 정의</w:t>
        <w:br/>
        <w:t>- 빅데이터 솔루션 개발 일정 정의 및 추적</w:t>
        <w:br/>
        <w:t>- 빅데이터 솔루션 개발 비용 예측 및 관리</w:t>
        <w:br/>
        <w:t>- 빅데이터 솔루션 개발 유지 보수 방안 정의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