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토지개발</w:t>
      </w:r>
    </w:p>
    <w:p>
      <w:r>
        <w:br/>
        <w:br/>
        <w:t xml:space="preserve">토지 개발은 기존의 토지를 개발하여 새로운 용도로 사용하는 것을 말합니다. 토지 개발은 사회 발전과 경제 발전에 매우 중요한 역할을 합니다. 토지 개발은 생활 환경 개선, 공공시설 구축 및 개발, 그리고 생활 등과 같은 다양한 목적을 위해 이루어집니다. </w:t>
        <w:br/>
        <w:br/>
        <w:t xml:space="preserve">토지 개발은 공공 기관이나 개인, 또는 둘 다가 개발할 수 있습니다. 공공 기관이 개발하는 경우, 공공 기관이 개발하고자 하는 토지의 이용목적 및 개발 계획을 정하고 다양한 과정을 거쳐 개발합니다. 개인이 개발하는 경우, 일반적으로 개인이 개발하고자 하는 토지의 이용목적을 정하고 개발 계획을 수립하는 과정을 거쳐 개발합니다. </w:t>
        <w:br/>
        <w:br/>
        <w:t>토지 개발을 하기 위해서는 다양한 과정이 필요합니다. 첫째, 토지 개발의 목적을 정하고 개발 계획을 수립합니다. 둘째, 개발 계획을 수립한 후, 그 계획을 실현하기 위해 필요한 인력, 자금, 기술 등을 갖추고 개발 계획을 실행합니다. 셋째, 개발 계획이 실현되면 개발 후 발생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