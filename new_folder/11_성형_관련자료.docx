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성형</w:t>
      </w:r>
    </w:p>
    <w:p>
      <w:r>
        <w:br/>
        <w:br/>
        <w:t>아쿠아리움은 모험가들과 가족들이 즐길 수 있는 완벽한 바다 여행 명소입니다. 아쿠아리움은 다양한 스파, 수영장, 낚시, 다이빙, 바다 스포츠, 워터 슬라이드 등 다양한 즐길거리를 제공합니다. 이러한 다양한 즐길거리는 모든 연령대가 즐길 수 있는 즐거움을 선사합니다. 또한 아쿠아리움은 자연과 조화롭게 유지되고 있습니다. 아쿠아리움은 다양한 자연 환경을 유지하기 위해 노력하고 있습니다. 바다를 배경으로 한 아쿠아리움의 자연 환경은 전 세계에서 놀라운 경치를 선사합니다. 이러한 자연 환경을 유지하기 위해 아쿠아리움은 에너지 절약과 환경 보호를 위해 노력하고 있습니다. 아쿠아리움은 에너지 소비를 줄이기 위해 에너지 절약 장치를 설치하고, 자연 환경을 유지하기 위해 공원 내에 식물을 심고, 먼지를 줄이기 위해 가스 및 먼지 제거 장치를 설치하고 있습니다. 아쿠아리움은 또한 다양한 레스토랑과 매장, 그리고 여러가지 액티비티를 즐길 수 있는 엔터테인먼트 센터를 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