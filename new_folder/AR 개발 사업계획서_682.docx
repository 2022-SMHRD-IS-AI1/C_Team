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개발 목표</w:t>
        <w:br/>
        <w:t>- AR 기술을 활용하여 사용자가 가상의 시각적 요소를 실제 세계에서 인식할 수 있는 AR 시스템을 개발하는 것을 목표로 합니다.</w:t>
        <w:br/>
        <w:br/>
        <w:t>2. 개발 방법</w:t>
        <w:br/>
        <w:t>- AR 기술을 사용하기 위해 라이브러리를 사용합니다.</w:t>
        <w:br/>
        <w:t>- AR 기능을 개발하기 위해 AR 라이브러리를 사용합니다.</w:t>
        <w:br/>
        <w:t>- AR 기능을 개발하기 위해 딥러닝 및 머신러닝 기술을 사용합니다.</w:t>
        <w:br/>
        <w:t>- 사용자 친화적인 UI/UX 디자인을 구현하기 위해 디자인 라이브러리를 사용합니다.</w:t>
        <w:br/>
        <w:br/>
        <w:t>3. 개발 기간</w:t>
        <w:br/>
        <w:t>- 총 개발 기간은 6개월으로 예상됩니다.</w:t>
        <w:br/>
        <w:t>- 2개월 동안 AR 기술을 사용하여 AR 시스템을 개발합니다.</w:t>
        <w:br/>
        <w:t>- 2개월 동안 AR 라이브러리를 사용하여 AR 기능을 개발합니다.</w:t>
        <w:br/>
        <w:t>- 1개월 동안 딥러닝 및 머신러닝 기술을 사용하여 AR 기능을 개발합니다.</w:t>
        <w:br/>
        <w:t>- 1개월 동안 UI/UX 디자인을 구현합니다.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