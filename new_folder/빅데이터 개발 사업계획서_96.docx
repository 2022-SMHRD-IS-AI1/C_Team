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기반 솔루션 개발을 통해 사용자 관점에서 비즈니스 및 산업 분야의 문제 해결 및 가치 창출</w:t>
        <w:br/>
        <w:br/>
        <w:t>2. 전략:</w:t>
        <w:br/>
        <w:t>- 빅데이터 분석 방법 및 솔루션 기술 연구 및 개발</w:t>
        <w:br/>
        <w:t>- 빅데이터 분석 요구 사항 분석 및 정의</w:t>
        <w:br/>
        <w:t>- 빅데이터 분석 알고리즘 및 모델 개발</w:t>
        <w:br/>
        <w:t>- 빅데이터 분석 솔루션 개발 및 테스트</w:t>
        <w:br/>
        <w:t>- 빅데이터 분석 솔루션 배포 및 운영</w:t>
        <w:br/>
        <w:t>- 빅데이터 분석 솔루션 사용 방법 및 사용자 가이드 작성</w:t>
        <w:br/>
        <w:t>- 빅데이터 분석 솔루션 사용 결과 모니터링</w:t>
        <w:br/>
        <w:br/>
        <w:t>3. 과정:</w:t>
        <w:br/>
        <w:t>- 빅데이터 분석 방법 및 솔루션 기술 연구 및 개발</w:t>
        <w:br/>
        <w:t>- 빅데이터 분석 요구 사항 분석 및 정의</w:t>
        <w:br/>
        <w:t>- 빅데이터 분석 알고리즘 및 모델 개발</w:t>
        <w:br/>
        <w:t>- 빅데이터 분석 솔루션 개발 및 테스트</w:t>
        <w:br/>
        <w:t>- 빅데이터 분석 솔루션 배포 및 운영</w:t>
        <w:br/>
        <w:t>- 빅데이터 분석 솔루션 사용 방법 및 사용자 가이드 작성</w:t>
        <w:br/>
        <w:t>- 빅데이터 분석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