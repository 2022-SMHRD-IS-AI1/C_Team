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개발 목표</w:t>
        <w:br/>
        <w:t>- 3D 시뮬레이션과 렌더링 기술을 활용하여 고품질의 3D 컨텐츠를 제공하는 것을 목표로 합니다.</w:t>
        <w:br/>
        <w:br/>
        <w:t>2. 개발 방법</w:t>
        <w:br/>
        <w:t>- 3D 시뮬레이션 기술을 개발하기 위해 라이브러리를 사용합니다.</w:t>
        <w:br/>
        <w:t>- 3D 렌더링 기술을 개발하기 위해 라이브러리를 사용합니다.</w:t>
        <w:br/>
        <w:t>- 다양한 시뮬레이션 기술을 개발하기 위해 딥러닝 및 머신러닝 기술을 사용합니다.</w:t>
        <w:br/>
        <w:t>- 고품질의 3D 컨텐츠를 제공하기 위해 3D 모델링 및 애니메이션 기술을 사용합니다.</w:t>
        <w:br/>
        <w:br/>
        <w:t>3. 개발 기간</w:t>
        <w:br/>
        <w:t>- 총 개발 기간은 6개월으로 예상됩니다.</w:t>
        <w:br/>
        <w:t>- 2개월 동안 3D 시뮬레이션 기술을 개발합니다.</w:t>
        <w:br/>
        <w:t>- 2개월 동안 3D 렌더링 기술을 개발합니다.</w:t>
        <w:br/>
        <w:t>- 1개월 동안 딥러닝 및 머신러닝 기술을 사용하여 다양한 시뮬레이션 기술을 개발합니다.</w:t>
        <w:br/>
        <w:t>- 1개월 동안 3D 모델링 및 애니메이션 기술을 사용하여 고품질의 3D 컨텐츠를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