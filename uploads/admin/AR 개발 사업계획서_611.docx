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  - 이 기획안은 AR 개발 사업에 대한 기획안입니다. AR (Augmented Reality)은 가상 실제를 결합하여 보여주는 기술로, 사용자가 보고 있는 실제 환경에 가상 요소를 추가하여 보여주는 기술입니다.</w:t>
        <w:br/>
        <w:br/>
        <w:t>2. 목적</w:t>
        <w:br/>
        <w:t xml:space="preserve">    - 이 사업의 목적은 AR 기술을 활용하여 사용자가 실제 환경과 가상 요소를 결합하여 보고 사용할 수 있는 기능을 제공하는 것입니다.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AR 개발 사업의 개발 내용은 다음과 같습니다.</w:t>
        <w:br/>
        <w:t xml:space="preserve">    - 실시간 이미지 인식 개발: 사용자가 보고 있는 실제 환경을 인식하고 분석하는 기능 개발</w:t>
        <w:br/>
        <w:t xml:space="preserve">    - AR 컨텐츠 개발: 가상 요소를 실제 환경에 추가하고 사용자가 인터랙션할 수 있는 기능 개발</w:t>
        <w:br/>
        <w:t xml:space="preserve">    - 실시간 이미지 처리 엔진 개발: 실시간 이미지 인식과 AR 컨텐츠 기능을 수행하는 엔진 개발</w:t>
        <w:br/>
        <w:br/>
        <w:t>5. 사용 기술</w:t>
        <w:br/>
        <w:t xml:space="preserve">    - 개발 사업에 사용될 기술은 다음과 같습니다.</w:t>
        <w:br/>
        <w:t xml:space="preserve">    - 언어: Python, Java, C++</w:t>
        <w:br/>
        <w:t xml:space="preserve">    - 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