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자연어처리</w:t>
      </w:r>
    </w:p>
    <w:p>
      <w:r>
        <w:br/>
        <w:br/>
        <w:t>1. 목적</w:t>
        <w:br/>
        <w:t xml:space="preserve">  - 이 기획안은 자연어 처리 기술을 활용한 새로운 솔루션을 개발하는 데 사용됩니다. 이 솔루션은 사용자가 입력한 자연어를 분석하고 해석하여 사용자가 원하는 답변을 제공하는 기능을 가지고 있습니다.</w:t>
        <w:br/>
        <w:br/>
        <w:t>2. 기능</w:t>
        <w:br/>
        <w:t xml:space="preserve">  - 자연어 처리 기술을 활용한 솔루션은 사용자가 입력한 자연어를 분석하고 해석하여 사용자가 원하는 답변을 제공하는 기능을 가지고 있습니다. 이 솔루션은 또한 사용자가 입력한 자연어를 분석하고 해석하여 사용자가 원하는 답변을 제공하는 기능 뿐만 아니라, 사용자가 입력한 자연어를 분석하고 해석하여 사용자가 원하는 답변을 제공하는 기능 및 사용자의 입력을 기반으로 사용자에게 적합한 추천 정보를 제공하는 기능을 가지고 있습니다.</w:t>
        <w:br/>
        <w:br/>
        <w:t>3. 개발 방법</w:t>
        <w:br/>
        <w:t xml:space="preserve">  - 자연어 처리 기술을 활용한 솔루션을 개발하기 위해, 사용자가 입력한 자연어를 분석하고 해석하기 위해 자연어 처리 기술을 활용합니다. 또한, 사용자가 입력한 자연어를 분석하고 해석하여 사용자가 원하는 답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