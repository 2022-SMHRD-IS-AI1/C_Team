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목표: 머신러닝 기술을 활용하여 보다 정확한 예측 및 추천 모델을 개발하여 고객의 경험을 높이는 것</w:t>
        <w:br/>
        <w:br/>
        <w:t>2. 프로젝트 스코프:</w:t>
        <w:br/>
        <w:t>- 데이터 관리: 데이터 수집, 전처리, 분석 및 시각화</w:t>
        <w:br/>
        <w:t>- 머신러닝 모델 개발: 다양한 머신러닝 알고리즘을 활용하여 보다 정확한 예측 및 추천 모델 개발</w:t>
        <w:br/>
        <w:t>- 결과 테스트: 모델 개발 결과를 테스트하고 최적의 모델을 선택하기 위한 실험</w:t>
        <w:br/>
        <w:br/>
        <w:t>3. 일정:</w:t>
        <w:br/>
        <w:t>- 데이터 수집 및 전처리: 3 주</w:t>
        <w:br/>
        <w:t>- 머신러닝 모델 개발: 4 주</w:t>
        <w:br/>
        <w:t>- 결과 테스트 및 최적 모델 선택: 2 주</w:t>
        <w:br/>
        <w:br/>
        <w:t>4. 리소스:</w:t>
        <w:br/>
        <w:t>- 기술적 리소스: 머신러닝 알고리즘 및 관련 라이브러리</w:t>
        <w:br/>
        <w:t>- 인력 리소스: 데이터 분석가, 머신러닝 엔지니어</w:t>
        <w:br/>
        <w:t>- 기타 리소스: 데이터베이스, 개발 환경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