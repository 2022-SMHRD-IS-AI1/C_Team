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기획안</w:t>
        <w:br/>
        <w:t>1. 목적</w:t>
        <w:br/>
        <w:t>인공지능 기반 사업 개발을 위함.</w:t>
        <w:br/>
        <w:br/>
        <w:t>2. 기획 내용</w:t>
        <w:br/>
        <w:t>(1) 데이터 수집 및 정제 : 데이터 수집 방법 고려, 데이터 정제 방법 고려</w:t>
        <w:br/>
        <w:t>(2) 인공지능 알고리즘 개발 : 인공지능 알고리즘 선정 및 적용, 인공지능 알고리즘 개발 절차 고려</w:t>
        <w:br/>
        <w:t>(3) 시스템 설계 및 개발 : 시스템 설계 방법 선정 및 적용, 시스템 개발 방법 고려</w:t>
        <w:br/>
        <w:t>(4) 테스트 및 유지보수 : 테스트 방법 선정 및 적용, 유지보수 방법 고려</w:t>
        <w:br/>
        <w:br/>
        <w:t>3. 시간 계획</w:t>
        <w:br/>
        <w:t>(1) 데이터 수집 및 정제 : 1개월</w:t>
        <w:br/>
        <w:t>(2) 인공지능 알고리즘 개발 : 3개월</w:t>
        <w:br/>
        <w:t>(3) 시스템 설계 및 개발 : 2개월</w:t>
        <w:br/>
        <w:t>(4) 테스트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