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시내버스</w:t>
      </w:r>
    </w:p>
    <w:p>
      <w:r>
        <w:br/>
        <w:br/>
        <w:t xml:space="preserve">시내버스는 도시간 이동을 위해 사용되는 저렴한 교통 수단입니다. 시내버스는 소형 버스로 이루어져 있으며, 각 도시마다 시내버스를 운행하는 운수사가 다를 수 있습니다. 시내버스는 각 도시의 각 지역을 연결하는 데 도움이 됩니다. </w:t>
        <w:br/>
        <w:br/>
        <w:t xml:space="preserve">시내버스는 보통 주변 지역과 도시 중심부를 연결하는 데 사용됩니다. 도시간 이동을 위해 시내버스를 이용하면 도시 속 각 지역간 이동이 가능합니다. 시내버스는 각 도시의 버스 승객들을 위해 다양한 운행 시간과 노선을 제공합니다. 시내버스는 대기 시간이 짧고 저렴하기 때문에 많은 사람들이 이를 이용합니다. </w:t>
        <w:br/>
        <w:br/>
        <w:t>또한 시내버스는 다양한 운행 시간과 노선을 제공하기 때문에 도시 속 각 지역간 이동이 편리합니다. 또한 시내버스는 시내 이동에 필요한 모든 정보를 제공하기 때문에 도시 속 이동이 더욱 편리해집니다. 시내버스는 이동 속도가 빠르고 저렴하기 때문에 많은 사람들이 이를 이용합니다. 또한 시내버스는 시내 이동에 필요한 모든 정보를 제공하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