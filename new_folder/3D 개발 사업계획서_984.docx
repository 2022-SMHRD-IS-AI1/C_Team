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3D</w:t>
      </w:r>
    </w:p>
    <w:p>
      <w:r>
        <w:br/>
        <w:br/>
        <w:t xml:space="preserve">1. 기획목표: </w:t>
        <w:br/>
        <w:t xml:space="preserve">  - 3D 기술을 활용하여 사용자가 보다 빠르고 쉽게 3D 모델을 제작하고 이를 시각화할 수 있는 시스템을 개발합니다.</w:t>
        <w:br/>
        <w:br/>
        <w:t xml:space="preserve">2. 기획내용: </w:t>
        <w:br/>
        <w:t xml:space="preserve">  - 3D 모델 제작 기능 개발: 사용자가 보다 빠르고 쉽게 3D 모델을 제작할 수 있는 기능을 개발합니다.</w:t>
        <w:br/>
        <w:t xml:space="preserve">  - 3D 모델 시각화 기능 개발: 사용자가 3D 모델을 보다 빠르고 쉽게 시각화할 수 있는 기능을 개발합니다.</w:t>
        <w:br/>
        <w:t xml:space="preserve">  - 3D 모델 자동 생성 기능 개발: 사용자가 입력한 정보를 기반으로 3D 모델을 자동 생성할 수 있는 기능을 개발합니다.</w:t>
        <w:br/>
        <w:t xml:space="preserve">  - 사용자 인터페이스 개발: 3D 모델 제작과 시각화를 위한 사용자 인터페이스를 개발합니다.</w:t>
        <w:br/>
        <w:t xml:space="preserve">  - 메타데이터 관리 기능 개발: 3D 모델의 메타데이터를 관리할 수 있는 기능을 개발합니다.</w:t>
        <w:br/>
        <w:t xml:space="preserve">  - 딥러닝 기반 개발: 3D 모델 제작과 시각화를 위해 딥러닝 기반의 개발을 진행합니다.</w:t>
        <w:br/>
        <w:t xml:space="preserve">  - 네트워크 기반 개발: 3D 모델 제작과 시각화를 위해 네트워크 기반의 개발을 진행합니다.</w:t>
        <w:br/>
        <w:t xml:space="preserve">  - 기타 기능 개발: 기타 3D 관련 추가 기능 개발이 필요할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