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아쿠아리움</w:t>
      </w:r>
    </w:p>
    <w:p>
      <w:r>
        <w:br/>
        <w:br/>
        <w:t xml:space="preserve">아쿠아리움은 수영을 즐기기 위해 설계된 수영장이라는 뜻으로, 일반적으로 수영과 관련된 기능을 갖춘 시설을 말합니다. 아쿠아리움은 수영을 즐기기 위해 설계된 공간으로, 수영을 즐기기 위한 여러 가지 장소를 갖추고 있습니다. </w:t>
        <w:br/>
        <w:br/>
        <w:t xml:space="preserve">아쿠아리움의 주요 기능은 수영장과 샤워실, 수영 교실, 수영 연습 및 스포츠 시설, 카페 및 식당, 수영 관련 상품 구매 및 렌탈, 물놀이 관련 시설 등이 있습니다. 수영장은 보통 실내 및 실외 수영장으로 나뉘어지며, 실내 수영장은 온도 조절이 가능하고 실외 수영장은 온도가 상대적으로 낮습니다. 또한 아쿠아리움에는 수영 교실, 수영 연습 및 스포츠 시설, 물놀이 관련 시설 등이 있습니다. </w:t>
        <w:br/>
        <w:br/>
        <w:t>아쿠아리움은 수영을 즐기기 위해 만들어진 공간으로, 사람들이 수영을 즐기기 위해 가장 적합한 곳입니다. 수영은 몸과 마음을 강화하고 건강하게 만들 수 있는 좋은 방법입니다. 또한 아쿠아리움은 여러 종류의 수영 관련 상품과 시설을 갖추고 있으므로 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