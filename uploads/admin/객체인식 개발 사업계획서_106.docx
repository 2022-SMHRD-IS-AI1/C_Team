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객체인식</w:t>
      </w:r>
    </w:p>
    <w:p>
      <w:r>
        <w:br/>
        <w:br/>
        <w:t>이상입니다.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