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시내버스</w:t>
      </w:r>
    </w:p>
    <w:p>
      <w:r>
        <w:br/>
        <w:br/>
        <w:t xml:space="preserve">시내버스는 교통 수단 중 하나로서, 도시 안에서 동선을 이루는 버스를 말합니다. 시내버스는 운행하는 경로가 정해져 있고, 일반적으로 시내 내부를 주로 이동합니다. 또한 시내버스는 대부분의 경우 경제적인 요금으로 운행됩니다. </w:t>
        <w:br/>
        <w:br/>
        <w:t xml:space="preserve">시내버스는 일반적으로 도시 중심부를 주로 이동하는 것이 일반적입니다. 또한 시내버스는 시내 외곽지역과 중심부를 연결하기 위해 많이 운행됩니다. 시내버스는 일반적으로 특정한 승객들을 위해 출발지와 도착지를 정해 놓고 운행됩니다. </w:t>
        <w:br/>
        <w:br/>
        <w:t xml:space="preserve">시내버스는 도시 안에서 다양한 역할을 합니다. 먼저 시내버스는 도시 중심부에서 외곽지역까지 이동할 수 있는 저렴한 수단이 됩니다. 또한 시내버스는 도시 내부의 교통을 효율적으로 운영할 수 있는 도구로서 매우 중요합니다. 이는 도시 내부의 이동이 빠르고 안전하고 효율적으로 이루어질 수 있기 때문입니다. </w:t>
        <w:br/>
        <w:br/>
        <w:t>또한 시내버스는 도시 내부의 자연 환경을 지키기 위해 매우 중요합니다. 이는 시내버스가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