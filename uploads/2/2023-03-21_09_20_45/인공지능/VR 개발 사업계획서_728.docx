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- 제목 : VR 개발 사업 기획안</w:t>
        <w:br/>
        <w:t xml:space="preserve">  - 목적 : VR 기술을 이용하여 새로운 사업을 개발하고 출시하는 것</w:t>
        <w:br/>
        <w:t xml:space="preserve">  - 대상 : VR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VR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VR 기술을 이용한 사업 개발 방법</w:t>
        <w:br/>
        <w:t xml:space="preserve">  - 사용자 경험 개선을 위한 솔루션 개발</w:t>
        <w:br/>
        <w:t xml:space="preserve">  - 3D 모델링 기술 개발</w:t>
        <w:br/>
        <w:t xml:space="preserve">  - 머신 러닝 기술 개발</w:t>
        <w:br/>
        <w:t xml:space="preserve">  - 딥 러닝 기술 개발</w:t>
        <w:br/>
        <w:br/>
        <w:t>4. 시장 분석</w:t>
        <w:br/>
        <w:t xml:space="preserve">  - VR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1,000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