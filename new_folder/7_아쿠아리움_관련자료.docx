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아쿠아리움</w:t>
      </w:r>
    </w:p>
    <w:p>
      <w:r>
        <w:t xml:space="preserve"> </w:t>
        <w:br/>
        <w:br/>
        <w:t xml:space="preserve">아쿠아리움은 수영과 스노우 놀이를 즐길 수 있는 장소로, 수많은 사람들이 즐기는 장소로 유명합니다. 아쿠아리움은 대부분의 도시에서 매우 인기가 많으며, 각 도시마다 다양한 종류의 아쿠아리움이 있습니다. </w:t>
        <w:br/>
        <w:br/>
        <w:t xml:space="preserve">아쿠아리움에는 수영장, 스노우 놀이장, 스노우 보드 놀이장, 바다 스노우 놀이장, 바다 라이딩 놀이장, 바다 보트 놀이장, 바다 매드 놀이장, 스노우 스키 놀이장 등 다양한 종류의 놀이장과 인프라가 있습니다. 또한 아쿠아리움에는 다양한 타입의 수영장과 스노우 놀이장, 스노우 보드 놀이장, 바다 스노우 놀이장, 바다 라이딩 놀이장, 바다 보트 놀이장, 바다 매드 놀이장, 스노우 스키 놀이장 등 다양한 놀이 시설이 있습니다. </w:t>
        <w:br/>
        <w:br/>
        <w:t xml:space="preserve">또한 아쿠아리움에는 다양한 종류의 가격이 있습니다. 일일 입장권, 주간 입장권, 월간 입장권 등 다양한 종류의 입장권이 있으며, 이 입장권을 통해 아쿠아리움의 다양한 시설을 이용할 수 있습니다. 또한 아쿠아리움에는 수영 강습, 스노우 놀이 강습, 바다 라이딩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