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3D 기술을 활용하여 다양한 산업 분야에서 생산 효율과 제품 질을 개선하고, 기업의 신속한 대응과 경쟁력 강화를 위한 새로운 기술 및 솔루션을 개발하기 위함</w:t>
        <w:br/>
        <w:br/>
        <w:t xml:space="preserve">2. 전략: </w:t>
        <w:br/>
        <w:t>- 3D 기술 개발 및 연구</w:t>
        <w:br/>
        <w:t>- 3D 솔루션 개발</w:t>
        <w:br/>
        <w:t>- 3D 시스템 개발</w:t>
        <w:br/>
        <w:t>- 3D 솔루션 배포 및 시장 진출</w:t>
        <w:br/>
        <w:t>- 사용자 가이드 및 지원</w:t>
        <w:br/>
        <w:br/>
        <w:t xml:space="preserve">3. 과정: </w:t>
        <w:br/>
        <w:t>- 3D 기술 분석 및 문제 정의</w:t>
        <w:br/>
        <w:t>- 3D 솔루션 개발</w:t>
        <w:br/>
        <w:t>- 3D 시스템 개발</w:t>
        <w:br/>
        <w:t>- 3D 네트워크 개발</w:t>
        <w:br/>
        <w:t>- 3D 솔루션 검증 및 배포</w:t>
        <w:br/>
        <w:t>- 사용자 가이드 및 지원</w:t>
        <w:br/>
        <w:t>- 3D 솔루션 사용 결과 모니터링</w:t>
        <w:br/>
        <w:t>- 3D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