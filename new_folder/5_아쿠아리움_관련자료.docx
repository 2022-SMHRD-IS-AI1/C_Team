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아쿠아리움</w:t>
      </w:r>
    </w:p>
    <w:p>
      <w:r>
        <w:br/>
        <w:br/>
        <w:t>아쿠아리움(Aquarium)은 블록체인 기술을 이용해 만든 분산 애플리케이션 플랫폼입니다. 이 플랫폼은 분산 애플리케이션을 쉽게 개발할 수 있는 개발 환경과 기반 인프라를 제공합니다. 아쿠아리움은 블록체인 자산과 거래를 관리하는 블록체인 인프라 기반의 분산 애플리케이션을 만들기 위해 사용됩니다. 아쿠아리움은 블록체인 기반의 분산 애플리케이션을 만들기 위해 사용되는 개발 환경과 기반 인프라를 제공합니다. 분산 애플리케이션은 블록체인 기반의 자산 관리와 거래를 위해 만들어집니다. 아쿠아리움은 블록체인의 가장 중요한 요소인 스마트 컨트랙트를 개발하기 위한 개발 환경을 제공합니다. 또한 블록체인 네트워크를 구축하고 운영하기 위해 필요한 인프라를 제공합니다. 아쿠아리움은 블록체인 기술을 사용하여 분산 애플리케이션을 빠르고 쉽게 개발할 수 있게 해줍니다. 아쿠아리움은 블록체인 기반의 애플리케이션을 만들기 위해 사용되는 개발 환경과 기반 인프</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