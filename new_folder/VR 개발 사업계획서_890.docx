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VR 기술을 기반으로 한 다양한 솔루션을 개발하고 제공합니다.</w:t>
        <w:br/>
        <w:t>2. 사용자의 생활 스타일을 반영하여 다양한 장소나 건물에 대한 가상의 정보를 제공합니다.</w:t>
        <w:br/>
        <w:t>3. 사용자가 방문하는 장소에 대한 상세한 정보를 제공하고, 사용자가 원하는 목적지로 이동하는 데 필요한 가상의 길을 안내합니다.</w:t>
        <w:br/>
        <w:t>4. 사용자가 방문하는 장소에 대한 가상의 혜택 및 특별한 서비스를 제공합니다.</w:t>
        <w:br/>
        <w:t>5. VR 기술을 통해 사용자가 원하는 정보를 실시간으로 제공합니다.</w:t>
        <w:br/>
        <w:t>6. 사용자가 원하는 정보를 제공하기 위해 다양한 디바이스에 대한 지원을 개발합니다.</w:t>
        <w:br/>
        <w:t>7. 다양한 솔루션과 서비스를 개발하기 위해 최신 기술을 적용합니다.</w:t>
        <w:br/>
        <w:t>8. VR 시스템에 대한 접근성 및 사용성을 개선하기 위한 솔루션을 개발합니다.</w:t>
        <w:br/>
        <w:t>9. 다양한 기업과 업종에 대한 가상의 솔루션을 개발하고 제공합니다.</w:t>
        <w:br/>
        <w:t>10. VR 기술을 통해 사용자가 방문하는 장소를 더욱 흥미롭게 만들고 다양한 재미를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