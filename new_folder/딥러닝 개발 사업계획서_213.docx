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 xml:space="preserve">1. 딥러닝 기술을 기반으로 한 빅데이터 분석 사업 기획 </w:t>
        <w:br/>
        <w:t xml:space="preserve">- 딥러닝 기술을 활용하여 빅데이터를 분석하고 인공지능 기반 솔루션을 개발하여 빅데이터 가치를 창출할 수 있는 기획안을 작성합니다. </w:t>
        <w:br/>
        <w:br/>
        <w:t xml:space="preserve">2. 딥러닝 기술을 이용한 빅데이터 분석 </w:t>
        <w:br/>
        <w:t xml:space="preserve">- 딥러닝 알고리즘을 활용하여 빅데이터를 분석하고 데이터 기반 솔루션을 개발합니다. </w:t>
        <w:br/>
        <w:br/>
        <w:t xml:space="preserve">3. 딥러닝 모델 개발 </w:t>
        <w:br/>
        <w:t xml:space="preserve">- 딥러닝 기술을 활용하여 빅데이터를 분석하고 딥러닝 모델을 개발합니다. </w:t>
        <w:br/>
        <w:br/>
        <w:t xml:space="preserve">4. 인공지능 기반 솔루션 개발 </w:t>
        <w:br/>
        <w:t xml:space="preserve">- 딥러닝 모델을 통해 인공지능 기반 솔루션을 개발합니다. </w:t>
        <w:br/>
        <w:br/>
        <w:t xml:space="preserve">5. 빅데이터 가치 최대화 </w:t>
        <w:br/>
        <w:t>- 딥러닝 모델을 통해 빅데이터 가치를 최대화하고 빅데이터 분석 결과를 이용한 의사결정을 돕습니다.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