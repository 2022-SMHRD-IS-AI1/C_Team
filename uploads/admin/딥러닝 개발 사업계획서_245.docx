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개발 사업 기획안</w:t>
        <w:br/>
        <w:br/>
        <w:t>1. 개요</w:t>
        <w:br/>
        <w:t>이 사업은 딥러닝 기술을 이용하여 객체인식 기술을 개발하는 것을 목표로 합니다. 객체인식 기술은 이미지, 영상 등의 자료를 인식하고 분류하는 기술로, 사람이 수행하는 일을 빠르고 정확하게 수행할 수 있는 솔루션을 개발합니다.</w:t>
        <w:br/>
        <w:br/>
        <w:t>2. 목표</w:t>
        <w:br/>
        <w:t>- 딥러닝 기술을 이용하여 객체인식 기술을 개발합니다.</w:t>
        <w:br/>
        <w:t>- 다양한 분야에서 응용하여 사람의 일상 생활을 편리하게 하고, 다양한 분야에서 자동화된 처리를 가능하게 합니다.</w:t>
        <w:br/>
        <w:br/>
        <w:t>3. 기간</w:t>
        <w:br/>
        <w:t>- 12개월</w:t>
        <w:br/>
        <w:br/>
        <w:t>4. 자원</w:t>
        <w:br/>
        <w:t>- 개발자, 인공지능 개발 플랫폼, 딥러닝 프레임워크, 데이터 저장소 등</w:t>
        <w:br/>
        <w:br/>
        <w:t>5. 개발 단계</w:t>
        <w:br/>
        <w:t>- 기획 및 요구사항 분석: 개발할 객체인식 솔루션의 요구사항을 분석하고 기획합니다.</w:t>
        <w:br/>
        <w:t>- 데이터 수집 및 전처리: 사용자가 제공하는 데이터를 수집하고 전처리합니다.</w:t>
        <w:br/>
        <w:t>- 모델 개발 및 학습: 딥러닝 기술을 사용하여 객체인식 모델을 개발하고 학습시킵니다.</w:t>
        <w:br/>
        <w:t>- 모델 테스트 및 평가: 모델의 정확도, 성능과 효율성을 평가하고 개선합니다.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