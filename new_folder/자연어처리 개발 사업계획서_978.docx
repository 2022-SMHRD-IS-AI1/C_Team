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목표: 자연어 처리 기술을 활용하여 사람들이 사용하는 일상적인 언어를 컴퓨터가 이해할 수 있도록 만들고, 더 나아가 사람들이 사용하는 언어를 통해 사람의 의도를 이해하고 자동으로 기능을 수행할 수 있는 시스템을 개발합니다.</w:t>
        <w:br/>
        <w:br/>
        <w:t>2. 개발 대상: 대상은 네이버 오픈 API 또는 카카오톡 API를 활용하여 자연어 처리 시스템을 개발하고자 하는 기업과 소규모 사업자를 대상으로 합니다.</w:t>
        <w:br/>
        <w:br/>
        <w:t xml:space="preserve">3. 기능: </w:t>
        <w:br/>
        <w:t xml:space="preserve">  - 기본적인 자연어 인식 기능: 사용자가 입력한 언어를 컴퓨터가 이해할 수 있도록 합니다. </w:t>
        <w:br/>
        <w:t xml:space="preserve">  - 자동 응답 기능: 사용자가 입력한 언어를 이해하고 자동으로 응답할 수 있는 기능을 개발합니다. </w:t>
        <w:br/>
        <w:t xml:space="preserve">  - 의도 파악 기능: 사용자가 입력한 언어를 분석하여 사용자의 의도를 파악하고, 의도에 맞는 작업을 수행할 수 있는 기능을 개발합니다.</w:t>
        <w:br/>
        <w:br/>
        <w:t xml:space="preserve">4. 개발 방법: </w:t>
        <w:br/>
        <w:t xml:space="preserve">  - 머신 러닝 기반 개발: 사용자가 입력한 언어를 분석하기 위해 머신 러닝 기반의 개발을 진행합니다. </w:t>
        <w:br/>
        <w:t xml:space="preserve">  - 텍스트 마이닝 기반 개발: 사용자가 입력한 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