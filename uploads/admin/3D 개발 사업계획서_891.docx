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우리는 3D 개발 사업을 통해 기업과 소비자들에게 더 나은 경험을 제공하기 위해 노력합니다. 이 사업은 다음과 같은 목적을 가지고 있습니다.</w:t>
        <w:br/>
        <w:br/>
        <w:t>1. 기업이나 소비자들이 3D 솔루션을 사용하기 쉽게 하기 위한 기술 지원을 제공합니다.</w:t>
        <w:br/>
        <w:t>2. 기업이나 소비자들이 3D 솔루션을 사용하기 위해 필요한 하드웨어 및 소프트웨어를 개발합니다.</w:t>
        <w:br/>
        <w:t>3. 3D 솔루션의 사용성과 접근성을 향상시키기 위한 기술을 개발합니다.</w:t>
        <w:br/>
        <w:t>4. 기업과 소비자들이 3D 솔루션을 간편하게 사용할 수 있도록 다양한 솔루션을 개발합니다.</w:t>
        <w:br/>
        <w:t>5. 3D 솔루션을 개발하기 위해 필요한 최신 기술을 적용합니다.</w:t>
        <w:br/>
        <w:t>6. 기업과 소비자들에게 3D 솔루션의 가치를 제공하기 위해 다양한 서비스를 제공합니다.</w:t>
        <w:br/>
        <w:t>7. 3D 솔루션을 사용하기 쉽게 하기 위해 사용자 친화적인 인터페이스를 개발합니다.</w:t>
        <w:br/>
        <w:t>8. 3D 솔루션을 개발하기 위해 필요한 다양한 기술을 적용합니다.</w:t>
        <w:br/>
        <w:t>9. 3D 솔루션을 사용하기 위해 필요한 데이터 및 정보를 수집하고 분석합니다.</w:t>
        <w:br/>
        <w:t>10. 3D 솔루션을 개발하기 위해 필요한 연구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