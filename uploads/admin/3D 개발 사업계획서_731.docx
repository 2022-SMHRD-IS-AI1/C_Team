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- 제목 : 3D 개발 사업 기획안</w:t>
        <w:br/>
        <w:t xml:space="preserve">  - 목적 : 3D 기술을 이용하여 새로운 사업을 개발하고 출시하는 것</w:t>
        <w:br/>
        <w:t xml:space="preserve">  - 대상 : 3D 개발에 관심 있는 기업, 개발자 및 연구소</w:t>
        <w:br/>
        <w:t xml:space="preserve">  - 기간 : 2020년 10월 ~ 2021년 5월</w:t>
        <w:br/>
        <w:br/>
        <w:t>2. 사업 목표</w:t>
        <w:br/>
        <w:t xml:space="preserve">  - 3D 기술을 이용하여 새로운 사업을 개발하고 출시하는 것</w:t>
        <w:br/>
        <w:t xml:space="preserve">  - 3D 기술을 이용하여 사용자의 경험을 개선하고 더 높은 사용성을 제공하는 것</w:t>
        <w:br/>
        <w:t xml:space="preserve">  - 빠른 시간 내에 시장에 상품을 출시하는 것</w:t>
        <w:br/>
        <w:br/>
        <w:t>3. 기술 및 솔루션</w:t>
        <w:br/>
        <w:t xml:space="preserve">  - 3D 기술을 이용한 사업 개발 방법</w:t>
        <w:br/>
        <w:t xml:space="preserve">  - 3D 모델링 솔루션 개발</w:t>
        <w:br/>
        <w:t xml:space="preserve">  - 3D 시스템 아키텍처 개발</w:t>
        <w:br/>
        <w:t xml:space="preserve">  - 3D 렌더링 솔루션 개발</w:t>
        <w:br/>
        <w:t xml:space="preserve">  - 3D 기반 애플리케이션 개발</w:t>
        <w:br/>
        <w:br/>
        <w:t>4. 시장 분석</w:t>
        <w:br/>
        <w:t xml:space="preserve">  - 3D 시장 분석</w:t>
        <w:br/>
        <w:t xml:space="preserve">  - 사용자 및 기업의 요구사항 분석</w:t>
        <w:br/>
        <w:t xml:space="preserve">  - 기술 및 솔루션 분석</w:t>
        <w:br/>
        <w:br/>
        <w:t>5. 사업 계획</w:t>
        <w:br/>
        <w:t xml:space="preserve">  - 기술 연구 및 개발</w:t>
        <w:br/>
        <w:t xml:space="preserve">  - 상품 설계 및 제작</w:t>
        <w:br/>
        <w:t xml:space="preserve">  - 시장 조사 및 분석</w:t>
        <w:br/>
        <w:t xml:space="preserve">  - 상품 출시 및 홍보</w:t>
        <w:br/>
        <w:br/>
        <w:t>6. 예산</w:t>
        <w:br/>
        <w:t xml:space="preserve">  - 기술 연구 및 개발 : 10,000 만원</w:t>
        <w:br/>
        <w:t xml:space="preserve">  - 상품 설계 및 제작 : 8,000 만원</w:t>
        <w:br/>
        <w:t xml:space="preserve">  - 시장 조사 및 분석 : 5,000 만원</w:t>
        <w:br/>
        <w:t xml:space="preserve">  - 상품 출시 및 홍보 : 7,000 만원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