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성형</w:t>
      </w:r>
    </w:p>
    <w:p>
      <w:r>
        <w:br/>
        <w:br/>
        <w:t xml:space="preserve">성형이란 사람의 외모를 바꾸기 위해 병원이나 클리닉 등의 의료기관에서 수행하는 수술을 말합니다. 성형은 다양한 종류가 있으며, 주로 눈과 코, 입, 콧대, 안면 등의 부위를 개선하기 위해 수행됩니다. 성형의 목적은 사람의 외모를 개선하고 자신감을 높이는 것입니다. </w:t>
        <w:br/>
        <w:br/>
        <w:t xml:space="preserve">성형 수술을 시행하기 위해서는 먼저 적절한 의료기관을 선택하고 절차를 준수해야 합니다. 각각의 수술에 따라 수술 전 상담이 필요하며, 상담 시 건강 상태, 목표 및 수술 위험성 등을 상세하게 상담하고 검사를 시행합니다. 수술 전 상담이 끝나면 수술 전후 주의사항과 수술 방법 및 이후 관리를 설명합니다. 또한 수술 전에는 의사의 설명을 통해 수술 비용과 시간, 그리고 수술 이후 주의사항 등을 명확하게 이해해야 합니다. </w:t>
        <w:br/>
        <w:br/>
        <w:t>성형 수술은 많은 수의 의료기기와 의료 장비를 사용하며, 의료 자격이 있는 의료 전문가가 수행해야 합니다. 따라서 수술 전에는 적절한 의료기관과 의료 전문가를 선택하는 것이 중요합니다. 이는 수술 결과를 개선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