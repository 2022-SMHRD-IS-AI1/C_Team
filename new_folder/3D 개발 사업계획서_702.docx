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본 기획안은 3D 기술을 기반으로 한 사업 개발을 목표로 합니다. 3D 기술을 사용하여 다양한 응용 분야에서 새로운 경험을 제공하고 사업의 성공적인 실행과 생산성을 극대화하고 비즈니스 모델을 개발하는 것을 목표로 합니다.</w:t>
        <w:br/>
        <w:br/>
        <w:t>2. 계획</w:t>
        <w:br/>
        <w:t>(1) 3D 기술 개발</w:t>
        <w:br/>
        <w:t>- 3D 기술 개발 목표를 설정하고 기획 절차를 수립합니다.</w:t>
        <w:br/>
        <w:t>- 3D 기술을 위한 데이터 소스 및 개발 절차를 계획합니다.</w:t>
        <w:br/>
        <w:t>- 3D 기술을 개발하고 시험합니다.</w:t>
        <w:br/>
        <w:br/>
        <w:t>(2) 3D 기반 비즈니스 모델 개발</w:t>
        <w:br/>
        <w:t>- 3D 기술을 기반으로 한 비즈니스 모델을 개발합니다.</w:t>
        <w:br/>
        <w:t>- 3D 기술 개발 결과를 바탕으로 비즈니스 모델의 성능을 평가하고 보완합니다.</w:t>
        <w:br/>
        <w:br/>
        <w:t>(3) 3D 배포 및 유지보수</w:t>
        <w:br/>
        <w:t>- 3D 기술 개발 결과를 배포하고 유지보수합니다.</w:t>
        <w:br/>
        <w:br/>
        <w:t>3. 실행</w:t>
        <w:br/>
        <w:t>- 3D 기술 개발 목표를 설정하고 기획 절차를 수립합니다.</w:t>
        <w:br/>
        <w:t>- 3D 기술을 위한 데이터 소스 및 개발 절차를 계획합니다.</w:t>
        <w:br/>
        <w:t>- 3D 기술을 개발하고 시험합니다.</w:t>
        <w:br/>
        <w:t>- 3D 기술을 기반으로 한 비즈니스 모델을 개발합니다.</w:t>
        <w:br/>
        <w:t>- 3D 기술 개발 결과를 바탕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