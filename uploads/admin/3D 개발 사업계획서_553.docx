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목적: 본 기획안은 3D 개발 사업을 위한 것입니다.</w:t>
        <w:br/>
        <w:br/>
        <w:t>2. 대상 및 기능: 본 기획안의 대상은 3D 개발을 위한 모든 사용자입니다. 개발할 수 있는 기능은 다음과 같습니다.</w:t>
        <w:br/>
        <w:br/>
        <w:t>- 3D 모델링 개발 기능</w:t>
        <w:br/>
        <w:t>- 3D 시각화 개발 기능</w:t>
        <w:br/>
        <w:t>- 3D 애니메이션 개발 기능</w:t>
        <w:br/>
        <w:t>- 3D 물리 엔진 개발 기능</w:t>
        <w:br/>
        <w:t>- 3D 인터랙션 개발 기능</w:t>
        <w:br/>
        <w:t>- 3D 소프트웨어 개발 기능</w:t>
        <w:br/>
        <w:br/>
        <w:t>3. 개발 방법: 3D 개발을 위해 다음과 같은 기술과 라이브러리를 활용합니다.</w:t>
        <w:br/>
        <w:br/>
        <w:t>- 3D 모델링 개발 기술</w:t>
        <w:br/>
        <w:t>- 3D 시각화 개발 기술</w:t>
        <w:br/>
        <w:t>- 3D 애니메이션 개발 기술</w:t>
        <w:br/>
        <w:t>- 3D 물리 엔진 개발 기술</w:t>
        <w:br/>
        <w:t>- 3D 인터랙션 개발 기술</w:t>
        <w:br/>
        <w:t>- 3D 소프트웨어 개발 기술</w:t>
        <w:br/>
        <w:br/>
        <w:t>4. 개발 과정: 3D 개발 과정은 다음과 같습니다.</w:t>
        <w:br/>
        <w:br/>
        <w:t>- 기획 단계: 개발 목적 및 대상, 기능 및 기술 분석</w:t>
        <w:br/>
        <w:t>- 설계 단계: 3D 설계 및 데이터 수집</w:t>
        <w:br/>
        <w:t>- 개발 단계: 3D 개발 및 데이터 분석</w:t>
        <w:br/>
        <w:t>- 테스트 단계: 3D 개발 테스트 및 최적화</w:t>
        <w:br/>
        <w:t>- 배포 단계: 3D 개발 서비스 배포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