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아쿠아리움</w:t>
      </w:r>
    </w:p>
    <w:p>
      <w:r>
        <w:br/>
        <w:br/>
        <w:t xml:space="preserve">아쿠아리움은 바다에서 생태학적 연구 및 관람을 위해 설계된 공간입니다. 아쿠아리움은 바다 속의 생물들과 같은 생태학적 환경을 보존하기 위해 개발되었습니다. 아쿠아리움은 바다 속 생물들과 같은 생태학적 환경을 확보하기 위해 설계되며, 이는 바다 속 생물들의 생태학적 균형을 유지하는 데 도움이 됩니다. </w:t>
        <w:br/>
        <w:br/>
        <w:t xml:space="preserve">아쿠아리움은 생물들이 자연적 상태로 유지될 수 있는 환경을 제공합니다. 이는 바다 속 생물들이 자연적으로 생존할 수 있는 환경을 제공하기 위해 설계되었습니다. 아쿠아리움은 생물들이 자연적 상태로 유지될 수 있는 환경을 제공하기 위해 다양한 시설과 기구들을 사용합니다. 예를 들어, 아쿠아리움은 탱크를 사용하여 생물들이 자연적 상태로 유지될 수 있는 환경을 제공합니다. 또한 아쿠아리움은 바다 속 생물들의 생태학적 균형을 유지하기 위해 다양한 기구들을 사용합니다. </w:t>
        <w:br/>
        <w:br/>
        <w:t>아쿠아리움은 또한 생물들을 관람하기 위해 설계되었습니다. 이는 바다 속 생물들을 관람하기 위해 설계되었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