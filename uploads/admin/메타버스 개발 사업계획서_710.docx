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- 인공지능 시스템</w:t>
        <w:br/>
        <w:t>메타버스 개발 사업에 대한 기획안을 작성하기 위해서는 먼저 자연어 처리 기술을 개발하고 인공지능 시스템을 개발해야 합니다. 이를 위해 소프트웨어 및 하드웨어를 제작하고 테스트 및 디버깅을 수행하여 자연어 처리 기술을 개발합니다. 또한 자연어 처리 애플리케이션을 개발하고 성능과 기능을 테스트하여 사용자에게 배포합니다.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