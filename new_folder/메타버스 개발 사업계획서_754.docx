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t xml:space="preserve">    - 디자인 단계: </w:t>
        <w:br/>
        <w:t>메타버스 개발 사업에 대한 상세한 디자인 단계를 작성해주세요.</w:t>
        <w:br/>
        <w:t xml:space="preserve">    - 개발 단계: </w:t>
        <w:br/>
        <w:t>메타버스 개발 사업을 위한 개발 단계를 작성해주세요.</w:t>
        <w:br/>
        <w:t xml:space="preserve">    - 테스트 단계: </w:t>
        <w:br/>
        <w:t>메타버스 개발 사업을 위한 테스트 단계를 작성해주세요.</w:t>
        <w:br/>
        <w:t xml:space="preserve">    - 배포 단계: </w:t>
        <w:br/>
        <w:t>메타버스 개발 사업을 위한 배포 단계를 작성해주세요.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