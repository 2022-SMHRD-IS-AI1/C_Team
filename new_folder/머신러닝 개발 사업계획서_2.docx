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사업 목적</w:t>
        <w:br/>
        <w:t>머신러닝 기술을 활용하여 빠르고 정확한 데이터 분석 및 예측 모델을 개발하여 사용자가 효율적으로 데이터 분석 및 예측을 수행할 수 있는 기술 개발</w:t>
        <w:br/>
        <w:br/>
        <w:t>2. 사업 범위</w:t>
        <w:br/>
        <w:t>- 머신러닝 알고리즘 개발</w:t>
        <w:br/>
        <w:t>- 데이터 분석 및 예측 모델 개발</w:t>
        <w:br/>
        <w:t>- 데이터 전처리 및 가공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3. 사업 기간</w:t>
        <w:br/>
        <w:t>2년</w:t>
        <w:br/>
        <w:br/>
        <w:t>4. 사업 비용</w:t>
        <w:br/>
        <w:t>기술 개발 및 시스템 구축 비용 총 10억원</w:t>
        <w:br/>
        <w:br/>
        <w:t>5. 사업 실행 방법</w:t>
        <w:br/>
        <w:t>- 머신러닝 알고리즘 연구 및 개발</w:t>
        <w:br/>
        <w:t>- 데이터 분석 및 예측 모델 개발</w:t>
        <w:br/>
        <w:t>- 데이터 전처리 및 가공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6. 결과 보고</w:t>
        <w:br/>
        <w:t>- 머신러닝 알고리즘 개발 성능 및 효율성 보고</w:t>
        <w:br/>
        <w:t>- 데이터 분석 및 예측 모델 개발 결과 보고</w:t>
        <w:br/>
        <w:t>- 사용자 인터페이스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