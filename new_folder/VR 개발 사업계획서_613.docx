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개요</w:t>
        <w:br/>
        <w:t xml:space="preserve">    - 이 기획안은 VR 개발 사업에 대한 기획안입니다. VR은 가상현실 기술로 사용자가 가상의 세계에 빠져들 수 있도록 개발하는 기술입니다.</w:t>
        <w:br/>
        <w:br/>
        <w:t>2. 목적</w:t>
        <w:br/>
        <w:t xml:space="preserve">    - 이 사업의 목적은 사용자가 가상의 세계에 빠져들 수 있는 가상현실 기술을 개발하는 것입니다.</w:t>
        <w:br/>
        <w:br/>
        <w:t>3. 프로젝트 기간</w:t>
        <w:br/>
        <w:t xml:space="preserve">    - 프로젝트 기간은 총 6개월으로 예상되며, 총 6개월 동안 개발과 테스트, 출시 준비까지 진행합니다.</w:t>
        <w:br/>
        <w:br/>
        <w:t>4. 개발 내용</w:t>
        <w:br/>
        <w:t xml:space="preserve">    - VR 개발 사업의 개발 내용은 다음과 같습니다.</w:t>
        <w:br/>
        <w:t xml:space="preserve">    - 가상현실 기술 개발: 가상현실 시스템의 구조를 설계하고 개발합니다.</w:t>
        <w:br/>
        <w:t xml:space="preserve">    - 3D 컨텐츠 개발: 3D 컨텐츠를 만들고 시뮬레이션합니다.</w:t>
        <w:br/>
        <w:t xml:space="preserve">    - 인터페이스 개발: 사용자와 시스템 간의 인터페이스를 개발합니다.</w:t>
        <w:br/>
        <w:br/>
        <w:t>5. 사용 기술</w:t>
        <w:br/>
        <w:t xml:space="preserve">    - 개발 사업에 사용될 기술은 다음과 같습니다.</w:t>
        <w:br/>
        <w:t xml:space="preserve">    - 언어: C#, C++, JavaScript</w:t>
        <w:br/>
        <w:t xml:space="preserve">    - 가상현실 프레임워크: Unity, Unreal Engine</w:t>
        <w:br/>
        <w:t xml:space="preserve">    - 3D 모델링 및 애니메이션 라이브러리: Blender, Maya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