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아쿠아리움</w:t>
      </w:r>
    </w:p>
    <w:p>
      <w:r>
        <w:br/>
        <w:br/>
        <w:t xml:space="preserve">아쿠아리움은 전 세계에서 가장 멋진 수영장과 스파를 갖춘 바다로 이루어진 모험 워터 파크로, 전 세계에서 가장 유명한 놀이공원 중 하나입니다. 아쿠아리움은 다양한 스파, 수영장, 낚시, 다이빙, 바다 스포츠, 워터 슬라이드 등 다양한 즐길거리를 제공합니다. 또한 아쿠아리움에는 여러가지 레스토랑과 매장, 그리고 여러가지 액티비티를 즐길 수 있는 엔터테인먼트 센터도 있습니다. </w:t>
        <w:br/>
        <w:br/>
        <w:t>아쿠아리움은 전 세계에서 가장 유명한 수영장과 스파로 이루어진 모험 워터 파크로, 여러가지 놀이기구를 즐길 수 있습니다. 아쿠아리움에는 여러가지 스파, 수영장, 낚시, 다이빙, 바다 스포츠, 워터 슬라이드 등 다양한 즐길거리가 있습니다. 이를 통해 바다를 즐길 수 있습니다. 또한 아쿠아리움에는 다양한 레스토랑과 매장, 그리고 엔터테인먼트 센터도 있습니다. 이러한 엔터테인먼트 센터에는 다양한 액티비티를 즐길 수 있습니다. 아쿠아리움은 주변 환경과 조화를 이루면서 여러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