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개발 목표</w:t>
        <w:br/>
        <w:t>- 가상 현실 기술을 활용하여 사용자가 자유롭게 가상 세계를 경험할 수 있는 3D 가상 현실 환경을 제공합니다.</w:t>
        <w:br/>
        <w:br/>
        <w:t>2. 개발 방법</w:t>
        <w:br/>
        <w:t>- 3D 모델링 기술을 사용하여 3D 오브젝트를 만듭니다.</w:t>
        <w:br/>
        <w:t>- 렌더링 기술을 사용하여 3D 오브젝트를 렌더링합니다.</w:t>
        <w:br/>
        <w:t>- 애니메이션 기술을 사용하여 3D 오브젝트를 움직이게 합니다.</w:t>
        <w:br/>
        <w:t>- 인터랙션 기술을 사용하여 사용자가 자유롭게 3D 가상 현실 환경을 이동할 수 있는 컨트롤 방법을 제공합니다.</w:t>
        <w:br/>
        <w:br/>
        <w:t>3. 개발 기간</w:t>
        <w:br/>
        <w:t>- 총 개발 기간은 8개월으로 예상됩니다.</w:t>
        <w:br/>
        <w:t>- 3개월 동안 3D 모델링 기술을 사용하여 3D 오브젝트를 만듭니다.</w:t>
        <w:br/>
        <w:t>- 2개월 동안 렌더링 기술을 사용하여 3D 오브젝트를 렌더링합니다.</w:t>
        <w:br/>
        <w:t>- 2개월 동안 애니메이션 기술을 사용하여 3D 오브젝트를 움직이게 합니다.</w:t>
        <w:br/>
        <w:t>- 1개월 동안 인터랙션 기술을 사용하여 사용자가 자유롭게 3D 가상 현실 환경을 이동할 수 있는 컨트롤 방법을 제공합니다.</w:t>
        <w:br/>
        <w:br/>
        <w:t>4. 개발 비용</w:t>
        <w:br/>
        <w:t>- 개발 비용은 소프트웨어 및 하드웨어 구입 비용, 개발 작업 비용,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