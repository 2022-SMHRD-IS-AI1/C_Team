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 - 본 기획안은 메타버스 개발 사업에 대해 제안합니다. 메타버스는 전자상거래 시스템에서 사용하는 비즈니스 솔루션이며, 사용자가 원하는 상품을 찾고 결제할 수 있는 플랫폼입니다. 메타버스는 사용자가 원하는 상품을 검색하고 결제하는 과정을 단순화하고 사용자 경험을 개선하기 위해 만들어졌습니다.</w:t>
        <w:br/>
        <w:br/>
        <w:t>2. 목표</w:t>
        <w:br/>
        <w:t xml:space="preserve">    - 본 사업의 목표는 메타버스를 개발하여 사용자가 원하는 상품을 검색하고 결제할 수 있는 플랫폼을 제공하는 것입니다. 또한, 사용자가 원하는 상품을 검색하고 결제하는 과정을 단순화하고 사용자 경험을 개선하는 것이 목표입니다.</w:t>
        <w:br/>
        <w:br/>
        <w:t>3. 전략</w:t>
        <w:br/>
        <w:t xml:space="preserve">    - 본 사업의 전략은 다음과 같습니다.</w:t>
        <w:br/>
        <w:t xml:space="preserve">    - 개발: 메타버스 개발, 사용자 인터페이스 개발, 버그 테스트 및 성능 향상</w:t>
        <w:br/>
        <w:t xml:space="preserve">    - 마케팅: 메타버스 소개 및 프로모션, 사용자 이탈 방지 조치, 사용자 피드백 수집 및 분석, 광고 캠페인 수행</w:t>
        <w:br/>
        <w:t xml:space="preserve">    - 연구개발: 새로운 기술 개발 및 기존 기술 개선, 새로운 시장 참여, 제품 개발 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