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사용자가 실제 환경에서 사용할 수 있는 증강 현실(Augmented Reality, AR) 기술을 개발하고자 한다.</w:t>
        <w:br/>
        <w:br/>
        <w:t>2. 개발 목표</w:t>
        <w:br/>
        <w:t>- 다음과 같은 기술을 개발하여 AR 기술을 활용한 솔루션을 개선한다.</w:t>
        <w:br/>
        <w:t xml:space="preserve">  - 디스플레이 기술 : 디스플레이 기술을 개발하여 실제 환경에 대한 이미지를 정확하게 표현한다.</w:t>
        <w:br/>
        <w:t xml:space="preserve">  - 인식 기술 : 이미지 및 오디오 등의 신호를 인식하고 이해하는 기술을 개발한다.</w:t>
        <w:br/>
        <w:t xml:space="preserve">  - 사용자 인터페이스 : 사용자가 쉽게 사용할 수 있는 사용자 인터페이스를 개발한다.</w:t>
        <w:br/>
        <w:t xml:space="preserve">  - 머신러닝 및 딥러닝 : 머신러닝 및 딥러닝 기술을 활용하여 AR 솔루션을 개선한다.</w:t>
        <w:br/>
        <w:t xml:space="preserve">  - 다양한 플랫폼 지원 : 다양한 플랫폼을 지원하기 위해 플랫폼 기술을 개발한다.</w:t>
        <w:br/>
        <w:br/>
        <w:t>3. 기타</w:t>
        <w:br/>
        <w:t>- 다양한 생태계 연계를 통한 비즈니스 개발</w:t>
        <w:br/>
        <w:t>- 사용자 및 운영자 만족도 개선을 위한 사용자 인터페이스 디자인 개선</w:t>
        <w:br/>
        <w:t>- AR 시스템의 안정성 및 신뢰성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