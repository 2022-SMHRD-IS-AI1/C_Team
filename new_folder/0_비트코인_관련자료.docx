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비트코인</w:t>
      </w:r>
    </w:p>
    <w:p>
      <w:r>
        <w:br/>
        <w:br/>
        <w:t>비트코인(Bitcoin)은 2009년 닉네임 사토시 노리마루에 의해 처음으로 개발된 디지털 암호화폐이다. 비트코인은 금융권과 기업의 중심에서 발생하는 중앙화된 제어없는 비트코인 네트워크를 기반으로 한 디지털 금융의 새로운 형태를 제공한다. 비트코인은 분산형 네트워크를 기반으로 하는 자체 연결된 금융 시스템이며, 이는 매우 높은 안전성과 투명성을 제공한다. 비트코인은 중앙화된 기관이나 기관 사이에 이루어지는 금융 거래를 제거하고, 비트코인 네트워크를 통해 다른 사람과 거래할 수 있는 금융 플랫폼을 제공한다. 비트코인의 가장 큰 장점 중 하나는 전 세계 모든 곳에서 사용할 수 있고, 거래 수수료가 매우 낮기 때문에 이용하기 쉽다는 것이다. 비트코인은 빠른 거래 속도를 제공하고, 특정 제한 없이 사용할 수 있기 때문에 가장 인기 있는 암호화폐 중 하나이다. 비트코인은 디지털 자산의 새로운 형태로 인식되고 있으며, 이는 디지털 금융의 미래를 바꾸고 있다. 비트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