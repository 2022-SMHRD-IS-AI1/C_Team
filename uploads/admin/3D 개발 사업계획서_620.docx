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 - 이 기획안은 3D 개발 사업에 대한 기획안입니다. 3D 개발은 컴퓨터에서 3D 공간에서 이미지를 보고 인터렉트하는 프로그램을 개발하는 작업입니다.</w:t>
        <w:br/>
        <w:br/>
        <w:t>2. 목적</w:t>
        <w:br/>
        <w:t xml:space="preserve">    - 이 사업의 목적은 3D 개발을 통해 사용자가 3D 공간에서 이미지를 보고 인터렉트할 수 있는 프로그램을 제공하는 것입니다.</w:t>
        <w:br/>
        <w:br/>
        <w:t>3. 프로젝트 기간</w:t>
        <w:br/>
        <w:t xml:space="preserve">    - 프로젝트 기간은 총 12개월으로 예상되며, 총 12개월 동안 개발과 테스트, 출시 준비까지 진행합니다.</w:t>
        <w:br/>
        <w:br/>
        <w:t>4. 개발 내용</w:t>
        <w:br/>
        <w:t xml:space="preserve">    - 3D 개발 사업의 개발 내용은 다음과 같습니다.</w:t>
        <w:br/>
        <w:t xml:space="preserve">    - 3D 개발: 컴퓨터 그래픽스, 컴퓨터 비전, 물리 엔진 등의 기술을 사용하여 3D 프로그램을 개발합니다.</w:t>
        <w:br/>
        <w:t xml:space="preserve">    - 3D 테스트: 3D 프로그램의 정확도를 테스트합니다.</w:t>
        <w:br/>
        <w:t xml:space="preserve">    - 3D 개선: 3D 프로그램의 정확도를 개선합니다.</w:t>
        <w:br/>
        <w:br/>
        <w:t>5. 사용 기술</w:t>
        <w:br/>
        <w:t xml:space="preserve">    - 개발 사업에 사용될 기술은 다음과 같습니다.</w:t>
        <w:br/>
        <w:t xml:space="preserve">    - 언어: C++, Java, Python</w:t>
        <w:br/>
        <w:t xml:space="preserve">    - 3D 모델링 라이브러리: OpenGL, DirectX</w:t>
        <w:br/>
        <w:t xml:space="preserve">    - 컴퓨터 비전 라이브러리: OpenCV, OpenCL</w:t>
        <w:br/>
        <w:t xml:space="preserve">    - 물리 엔진 라이브러리: PhysX, Bullet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