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 - 이 기획안은 메타버스 개발 사업에 대한 기획안입니다. 메타버스는 다양한 자료들을 수집하고 분석하여 개인별로 적합한 정보를 제공하는 솔루션입니다.</w:t>
        <w:br/>
        <w:br/>
        <w:t>2. 목적</w:t>
        <w:br/>
        <w:t xml:space="preserve">    - 이 사업의 목적은 다양한 자료들을 수집하고 분석하여 개인별로 적합한 정보를 제공하는 메타버스 솔루션을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메타버스 개발 사업의 개발 내용은 다음과 같습니다.</w:t>
        <w:br/>
        <w:t xml:space="preserve">    - 자료 수집 및 분석: 사용자의 정보를 수집하고 분석하여 적합한 정보를 제공합니다.</w:t>
        <w:br/>
        <w:t xml:space="preserve">    - 사용자 인터페이스 개발: 사용자가 메타버스를 사용할 수 있도록 사용자 인터페이스를 개발합니다.</w:t>
        <w:br/>
        <w:t xml:space="preserve">    - 데이터 관리 기능 개발: 사용자의 정보를 관리하고 저장하는 기능을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Python</w:t>
        <w:br/>
        <w:t xml:space="preserve">    - 데이터베이스: MySQL</w:t>
        <w:br/>
        <w:t xml:space="preserve">    - 데이터 분석 라이브러리: NumPy,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