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 xml:space="preserve">1. 개발 사업 개요 </w:t>
        <w:br/>
        <w:t>- 머신러닝 기술을 이용하여 다양한 응용 분야에 머신러닝 개발 사업을 진행합니다.</w:t>
        <w:br/>
        <w:br/>
        <w:t xml:space="preserve">2. 목표 </w:t>
        <w:br/>
        <w:t>- 머신러닝 기술을 기반으로 다양한 응용 분야에 적용할 수 있는 솔루션을 제공합니다.</w:t>
        <w:br/>
        <w:br/>
        <w:t xml:space="preserve">3. 기간 </w:t>
        <w:br/>
        <w:t>- 8개월</w:t>
        <w:br/>
        <w:br/>
        <w:t xml:space="preserve">4. 대상 </w:t>
        <w:br/>
        <w:t>- 머신러닝 엔지니어, 데이터 엔지니어, 딥러닝 엔지니어 등</w:t>
        <w:br/>
        <w:br/>
        <w:t xml:space="preserve">5. 자원 </w:t>
        <w:br/>
        <w:t xml:space="preserve">- 개발자, 소프트웨어, 하드웨어, 머신러닝 솔루션 등 </w:t>
        <w:br/>
        <w:br/>
        <w:t xml:space="preserve">6. 일정 </w:t>
        <w:br/>
        <w:t>- 머신러닝 요구사항 분석 및 설계, 머신러닝 개발, 솔루션 개발, 테스트, 사용자 평가 등</w:t>
        <w:br/>
        <w:br/>
        <w:t xml:space="preserve">7. 성과 평가 </w:t>
        <w:br/>
        <w:t>- 머신러닝 기술의 정확도, 성능과 효율성을 평가하고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