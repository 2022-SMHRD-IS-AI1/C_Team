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 자연어처리 개발 사업은 사람의 자연어를 컴퓨터가 이해할 수 있도록 개발하는 것을 의미합니다. 이 기획안에서는 자연어처리 개발 사업의 개발 목적, 기능, 개발 방법, 사용 기술, 일정 및 비용 등을 기술합니다.</w:t>
        <w:br/>
        <w:br/>
        <w:t>2. 목적</w:t>
        <w:br/>
        <w:t xml:space="preserve">    자연어처리 개발 사업의 목적은 사람의 자연어를 컴퓨터가 이해할 수 있도록 개발하는 것입니다. 이를 통해 사람과 컴퓨터가 소통할 수 있는 기능을 개발할 수 있습니다.</w:t>
        <w:br/>
        <w:br/>
        <w:t>3. 기능</w:t>
        <w:br/>
        <w:t xml:space="preserve">    자연어처리 개발 사업의 기능은 다음과 같습니다.</w:t>
        <w:br/>
        <w:t xml:space="preserve">    - 사람의 자연어를 컴퓨터가 이해할 수 있도록 개발합니다.</w:t>
        <w:br/>
        <w:t xml:space="preserve">    - 자연어 처리 기술을 사용하여 다양한 응용 프로그램을 개발합니다.</w:t>
        <w:br/>
        <w:t xml:space="preserve">    - 자연어 처리 시스템의 안정성과 안전성을 개선합니다.</w:t>
        <w:br/>
        <w:t xml:space="preserve">    - 사용자 경험을 개선하기 위한 여러 가지 자연어 처리 기술 개발 사업에 대한 기획안을 작성합니다.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