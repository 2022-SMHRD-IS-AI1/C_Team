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성형</w:t>
      </w:r>
    </w:p>
    <w:p>
      <w:r>
        <w:br/>
        <w:br/>
        <w:t>비트코인 성형은 비트코인을 이용한 성형 시술을 말합니다. 비트코인 성형은 전통적인 성형 시술보다 더 빠르고 안전하게 환자들의 꿈을 이루어주는 좋은 방법입니다. 비트코인 성형은 전통적인 성형 시술보다 더 빠르고 안전하게 환자들의 꿈을 이루어주는 좋은 방법입니다. 비트코인 성형은 전통적인 성형 시술보다 더 빠르고 안전하게 환자들의 꿈을 이루어주는 좋은 방법입니다. 비트코인 성형은 전 세계에서 이용할 수 있고 빠르고 안전하게 거래할 수 있는 비트코인 기술을 이용하여 시술을 진행합니다. 비트코인 성형은 기존의 성형 시술보다 빠르고 저렴한 거래비용을 제공하고 있습니다. 비트코인 성형은 기존의 성형 시술보다 더 높은 수준의 안전성과 신뢰성을 제공하고 있습니다. 비트코인 성형은 전 세계에서 이용할 수 있고 비트코인 기술을 이용하여 다양한 성형 시술을 제공하고 있습니다. 비트코인 성형은 기존의 성형 시술보다 더 높은 수준의 안전성과 신뢰성을 제공하고 있습니다. 비트코인 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