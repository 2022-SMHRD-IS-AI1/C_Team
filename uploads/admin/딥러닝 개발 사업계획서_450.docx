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기술을 이용하여 생산성 향상과 인간의 생산성 증대를 위한 딥러닝 개발 사업 기획.</w:t>
        <w:br/>
        <w:br/>
        <w:t>2. 기획 내용</w:t>
        <w:br/>
        <w:t>(1) 데이터 수집 및 전처리 : 데이터 수집 방법 고려, 데이터 전처리 방법 고려</w:t>
        <w:br/>
        <w:t>(2) 딥러닝 모델 개발 : 딥러닝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딥러닝 개발 사업 기획 : 딥러닝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딥러닝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딥러닝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