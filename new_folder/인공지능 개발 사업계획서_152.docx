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개발 목표: 인공지능 기술을 활용하여 다양한 분야의 데이터 분석, 예측, 자동화 등의 인공지능 솔루션 개발</w:t>
        <w:br/>
        <w:br/>
        <w:t>2. 기술 선택: 머신러닝, 딥러닝, 딥 뉴럴 네트워크, 자연어 처리, 이미지 인식 등</w:t>
        <w:br/>
        <w:br/>
        <w:t>3. 사업 목표: 인공지능 기술을 활용하여 다양한 분야의 데이터 분석, 예측, 자동화 등의 인공지능 솔루션을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 머신 러닝, 딥 러닝, 딥 뉴럴 네트워크, 자연어 처리, 이미지 인식 등 기술을 이용하여 인공지능 솔루션을 개발합니다.</w:t>
        <w:br/>
        <w:br/>
        <w:t>7. 데이터 수집: 인공지능 솔루션 개발을 위해 필요한 데이터를 수집합니다.</w:t>
        <w:br/>
        <w:br/>
        <w:t>8. 데이터 모델링: 데이터 모델링을 통해 데이터를 구조화합니다.</w:t>
        <w:br/>
        <w:br/>
        <w:t>9. 데이터 분석: 데이터 분석을 통해 인공지능 솔루션을 생성합니다.</w:t>
        <w:br/>
        <w:br/>
        <w:t>10. 시스템 구축: 인공지능 솔루션을 구축합니다.</w:t>
        <w:br/>
        <w:br/>
        <w:t>11. 시스템 테스트: 시스템을 테스트하여 정확도를 확인합니다.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