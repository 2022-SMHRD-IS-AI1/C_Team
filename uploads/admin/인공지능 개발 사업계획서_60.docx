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 xml:space="preserve">1. 목적: 인공지능 기반 시스템 개발 및 이용을 통한 사업 성공 및 비즈니스 성장 </w:t>
        <w:br/>
        <w:t xml:space="preserve">2. 전략: </w:t>
        <w:br/>
        <w:t>- 인공지능 기술 연구 및 개발</w:t>
        <w:br/>
        <w:t>- 인공지능 기반 비즈니스 솔루션 개발</w:t>
        <w:br/>
        <w:t>- 인공지능 기반 시스템 안전성 강화</w:t>
        <w:br/>
        <w:t>- 인공지능 기반 시스템 가치 창출 방법 결정</w:t>
        <w:br/>
        <w:t>- 인공지능 기반 시스템 실시간 운영 및 관리</w:t>
        <w:br/>
        <w:t xml:space="preserve">3. 과정: </w:t>
        <w:br/>
        <w:t>- 인공지능 기술 연구 및 개발</w:t>
        <w:br/>
        <w:t>- 인공지능 기반 비즈니스 솔루션 개발</w:t>
        <w:br/>
        <w:t>- 인공지능 기반 시스템 안전성 강화</w:t>
        <w:br/>
        <w:t>- 인공지능 기반 시스템 가치 창출 방법 결정</w:t>
        <w:br/>
        <w:t>- 인공지능 기반 시스템 실시간 운영 및 관리</w:t>
        <w:br/>
        <w:t>- 인공지능 기반 시스템 사용자 경험 개선</w:t>
        <w:br/>
        <w:t>- 인공지능 기반 시스템 비즈니스 프로세스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