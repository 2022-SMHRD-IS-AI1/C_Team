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시내버스</w:t>
      </w:r>
    </w:p>
    <w:p>
      <w:r>
        <w:br/>
        <w:br/>
        <w:t>대한민국은 다양한 전자기기, 인터넷, 그리고 모바일 디바이스를 통해 많은 사람들이 쉽고 빠르게 이동하고 있습니다. 이러한 사회 개발과 함께 도시를 이동하기 위한 교통 수단도 발전하고 있습니다. 대한민국은 버스를 통해 각 도시를 연결하고 있는데, 시내버스는 이러한 버스 중 하나입니다.</w:t>
        <w:br/>
        <w:br/>
        <w:t xml:space="preserve">시내버스는 작은 버스로, 주로 도시 안에서 이동하는 고객들을 위해 제공됩니다. 시내버스는 사람들이 쉽게 이동할 수 있도록 편리한 서비스를 제공하고 있습니다. 시내버스는 대부분 승객들이 쉽게 이동할 수 있도록 작은 차종을 사용합니다. 또한 시내버스는 승객들이 안전하게 이동할 수 있도록 각 도시의 도로를 이용합니다. </w:t>
        <w:br/>
        <w:br/>
        <w:t>또한 시내버스는 승객들이 시내를 이동할 때 더 편리하게 이동할 수 있도록 다양한 노선과 정류장을 제공합니다. 또한 시내버스는 승객들이 시내를 이동하는 데 더 편리하게 이동할 수 있도록 승객이 이용할 수 있는 다양한 교통 카드를 제공합니다. 또한 시내버스는 다양한 이용권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