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객체인식</w:t>
      </w:r>
    </w:p>
    <w:p>
      <w:r>
        <w:br/>
        <w:br/>
        <w:t>1. 목적</w:t>
        <w:br/>
        <w:t>객체 인식 기술을 이용한 영상 분석 및 객체 인식 개발 사업.</w:t>
        <w:br/>
        <w:br/>
        <w:t>2. 기획 내용</w:t>
        <w:br/>
        <w:t>(1) 데이터 수집 및 전처리 : 데이터 수집 방법 고려, 데이터 전처리 방법 고려</w:t>
        <w:br/>
        <w:t>(2) 딥러닝 모델 개발 : 딥러닝 모델 선정 및 적용, 모델 개발 절차 고려</w:t>
        <w:br/>
        <w:t>(3) 객체 인식 시스템 개발 : 객체 인식 시스템 개발 방법 고려, 객체 인식 시스템 개발 절차 고려</w:t>
        <w:br/>
        <w:t>(4) 모델 튜닝 및 개선 : 모델 튜닝 방법 선정 및 적용, 모델 개선 방법 고려</w:t>
        <w:br/>
        <w:t>(5) 모델 검증 및 테스트 : 모델 검증 방법 선정 및 적용, 정확도 및 오류 검증</w:t>
        <w:br/>
        <w:t>(6) 모델 성능 평가 및 최종 결과 도출 : 모델 성능 평가 방법 적용 및 최종 결과 도출</w:t>
        <w:br/>
        <w:t>(7) 사업 및 시스템 성능 개선 방안 및 의사 결정 지원 : 사업 및 시스템 성능 개선 방안 수립, 의사 결정 지원</w:t>
        <w:br/>
        <w:br/>
        <w:t>3. 시간 계획</w:t>
        <w:br/>
        <w:t>(1) 데이터 수집 및 전처리 : 1개월</w:t>
        <w:br/>
        <w:t>(2) 딥러닝 모델 개발 : 1개월</w:t>
        <w:br/>
        <w:t>(3) 객체 인식 시스템 개발 : 1개월</w:t>
        <w:br/>
        <w:t>(4) 모델 튜닝 및 개선 : 1개월</w:t>
        <w:br/>
        <w:t>(5) 모델 검증 및 테스트 : 1개월</w:t>
        <w:br/>
        <w:t xml:space="preserve">(6) 모델 성능 평가 및 최종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