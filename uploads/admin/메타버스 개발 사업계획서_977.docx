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메타버스 앱 개발: 메타버스 앱을 개발하여 메타버스 이용자들이 메타버스 이용 정보를 실시간으로 확인할 수 있도록 합니다. 이를 통해 메타버스 이용자들이 메타버스 이용에 대한 정보를 쉽게 얻을 수 있습니다.</w:t>
        <w:br/>
        <w:br/>
        <w:t>2. 메타버스 요금 관리 시스템 개발: 메타버스 요금 관리 시스템을 개발하여 메타버스 이용자가 각 노선별 요금을 알 수 있도록 기능을 개발합니다.</w:t>
        <w:br/>
        <w:br/>
        <w:t>3. 메타버스 스마트 카드 시스템 개발: 메타버스 스마트 카드 시스템을 개발하여 메타버스 이용자가 스마트 카드를 사용하여 메타버스를 이용할 수 있도록 기능을 개발합니다.</w:t>
        <w:br/>
        <w:br/>
        <w:t>4. 메타버스 노선 관리 시스템 개발: 메타버스 노선 관리 시스템을 개발하여 메타버스 노선을 실시간으로 관리하고, 노선 변경 및 추가를 용이하게 처리할 수 있도록 기능을 개발합니다.</w:t>
        <w:br/>
        <w:br/>
        <w:t>5. 메타버스 이용자 맞춤 추천 시스템 개발: 메타버스 이용자 맞춤 추천 시스템을 개발하여 메타버스를 이용하는 사람들이 원하는 노선을 추천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