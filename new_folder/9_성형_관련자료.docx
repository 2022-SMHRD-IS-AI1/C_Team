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성형</w:t>
      </w:r>
    </w:p>
    <w:p>
      <w:r>
        <w:br/>
        <w:br/>
        <w:t xml:space="preserve">미용수술은 인간의 외모를 변화시키기 위해 사용되는 수술 방법입니다. 이는 각종 외모 변화를 위한 다양한 방법들을 통해 개인의 만족도를 높일 수 있는 수술로 간주됩니다. 미용수술은 일반적으로 얼굴과 몸의 부분을 수술하는 방법을 통해 수행됩니다. </w:t>
        <w:br/>
        <w:br/>
        <w:t xml:space="preserve">미용수술은 다양한 종류가 있습니다. 예를 들어, 얼굴 수술은 주름 수술, 성형수술, 광채 수술, 코 수술 등이 있습니다. 이는 인간의 외모를 개선하고 수명을 늘리는 데 도움이 됩니다. 또한, 몸의 부분을 수술하는 미용수술로는 가슴 수술, 바디 수술, 안면 수술, 바디 수술 등이 있습니다. </w:t>
        <w:br/>
        <w:br/>
        <w:t>미용수술은 안전하게 수행되는 것이 중요합니다. 이를 위해 수술 전에 각종 진단 검사를 수행하고, 각종 약물 및 수술 사용 전, 후에 적절한 관리가 필요합니다. 또한, 수술을 하기 전에는 수술의 위험성과 가능한 결과를 잘 이해하고 있어야 합니다. 수술 후 병원 방문 및 의사와의 상담이 필요합니다. 미용수술은 잘못된 수술 방법으로 인해 부작용이 발생할 수 있으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