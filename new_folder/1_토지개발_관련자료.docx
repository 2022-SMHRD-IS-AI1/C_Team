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토지개발</w:t>
      </w:r>
    </w:p>
    <w:p>
      <w:r>
        <w:br/>
        <w:br/>
        <w:t xml:space="preserve">토지개발은 개발 영역에 대한 개발 가능성을 파악하고 이를 개발하는 과정을 의미합니다. 토지개발은 다양한 개발 형태로 실현될 수 있으며, 이는 개발 영역의 사용 가능한 자원과 개발 영역에 대한 이해에 따라 달라집니다. </w:t>
        <w:br/>
        <w:br/>
        <w:t>토지개발은 개발 영역에 대한 이해 및 개발 가능성 파악을 위해 여러 가지 방법을 사용합니다. 이는 개발 영역의 사용 가능한 자원과 개발 영역의 상황을 파악하기 위해 주변 환경의 조사, 인구 밀도 및 인구 증가율 등의 조사, 개발 영역의 상황에 따른 적합한 개발 형태 등을 포함합니다.</w:t>
        <w:br/>
        <w:br/>
        <w:t>토지개발은 개발 영역에 대한 이해 및 개발 가능성을 파악하고 이를 개발하는 과정이며, 이는 개발 영역의 사용 가능한 자원과 개발 영역에 대한 이해에 따라 달라집니다. 개발 영역에 대한 이해 및 개발 가능성 파악을 위해 여러 가지 방법을 사용하며, 이는 개발 영역의 사용 가능한 자원과 개발 영역의 상황을 파악하기 위해 주변 환경의 조사, 인구 밀도 및 인구 증가율 등의 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