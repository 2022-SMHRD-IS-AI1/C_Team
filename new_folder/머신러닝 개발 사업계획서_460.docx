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</w:t>
        <w:br/>
        <w:t>머신러닝을 통해 빠르고 정확한 사업 분석 및 예측을 수행하여 사업 가치를 최대화하고, 사업 성과를 향상시키기 위함.</w:t>
        <w:br/>
        <w:br/>
        <w:t>2. 기획 내용</w:t>
        <w:br/>
        <w:t>(1) 데이터 수집 및 정제 : 데이터 수집 방법 고려, 데이터 정제 방법 고려</w:t>
        <w:br/>
        <w:t>(2) 머신러닝 모델 개발 : 머신러닝 모델 선정 및 적용, 머신러닝 모델 개발 절차 고려</w:t>
        <w:br/>
        <w:t>(3) 학습 및 테스트 : 데이터 분할 방법 선정 및 적용, 학습 및 테스트 방법 고려</w:t>
        <w:br/>
        <w:t>(4) 모델 튜닝 및 개선 : 모델 튜닝 방법 선정 및 적용, 모델 개선 방법 고려</w:t>
        <w:br/>
        <w:t>(5) 모델 검증 및 테스트 : 모델 검증 방법 선정 및 적용, 정확도 및 오류 검증</w:t>
        <w:br/>
        <w:t>(6) 모델 성능 평가 및 최종 결과 도출 : 모델 성능 평가 방법 적용 및 최종 결과 도출</w:t>
        <w:br/>
        <w:t>(7) 사업 및 시스템 성능 개선 방안 및 의사 결정 지원 : 사업 및 시스템 성능 개선 방안 수립, 의사 결정 지원</w:t>
        <w:br/>
        <w:br/>
        <w:t>3. 시간 계획</w:t>
        <w:br/>
        <w:t>(1) 데이터 수집 및 정제 : 1개월</w:t>
        <w:br/>
        <w:t>(2) 머신러닝 모델 개발 : 2개월</w:t>
        <w:br/>
        <w:t>(3) 학습 및 테스트 : 1개월</w:t>
        <w:br/>
        <w:t>(4) 모델 튜닝 및 개선 : 1개월</w:t>
        <w:br/>
        <w:t>(5) 모델 검증 및 테스트 : 1개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