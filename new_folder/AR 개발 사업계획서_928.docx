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</w:t>
      </w:r>
    </w:p>
    <w:p>
      <w:r>
        <w:br/>
        <w:br/>
        <w:t>1. 목적</w:t>
        <w:br/>
        <w:t xml:space="preserve">  - 본 기획안은 사용자들이 실제 환경과 비슷한 가상환경을 제공하는 AR 기술을 개발하여 사용자들의 경험을 더욱 풍부하게 하는 것을 목적으로 합니다.</w:t>
        <w:br/>
        <w:br/>
        <w:t>2. 기능</w:t>
        <w:br/>
        <w:t xml:space="preserve">  - 본 기획안에서는 다음과 같은 기능을 제공합니다.</w:t>
        <w:br/>
        <w:t xml:space="preserve">  - 사용자의 실제 환경과 비슷한 가상환경 생성</w:t>
        <w:br/>
        <w:t xml:space="preserve">  - 실시간 사용자의 위치 및 움직임 추적 기능 개발</w:t>
        <w:br/>
        <w:t xml:space="preserve">  - 사용자와 가상 상호작용 기능 개발</w:t>
        <w:br/>
        <w:t xml:space="preserve">  - 다양한 컨텐츠 제공 기능 개발</w:t>
        <w:br/>
        <w:br/>
        <w:t>3. 개발 방법</w:t>
        <w:br/>
        <w:t xml:space="preserve">  - 본 기획안에서는 다음과 같은 기술을 활용합니다.</w:t>
        <w:br/>
        <w:t xml:space="preserve">  - 사용자의 실제 환경과 비슷한 가상환경 생성을 위한 3D 모델링 기술</w:t>
        <w:br/>
        <w:t xml:space="preserve">  - 실시간 사용자의 위치 및 움직임 추적 기능을 위한 인공지능 기술 </w:t>
        <w:br/>
        <w:t xml:space="preserve">  - 사용자와 가상 상호작용 기능을 위한 스마트 디바이스 기술</w:t>
        <w:br/>
        <w:t xml:space="preserve">  - 다양한 컨텐츠 제공 기능을 위한 스트리밍 기술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