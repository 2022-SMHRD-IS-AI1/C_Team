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메타버스 개발 사업의 기획안</w:t>
        <w:br/>
        <w:br/>
        <w:t>1. 목적: 메타버스를 통해 사람들의 이동거리를 줄이고, 교통 소통의 효율성을 높이는 것</w:t>
        <w:br/>
        <w:br/>
        <w:t>2. 기술 및 리소스: 메타버스 개발 플랫폼, 메타버스 운행 시스템, 메타버스 스케줄링 시스템, 메타버스 모니터링 시스템, 메타버스 운영 관리 시스템 등</w:t>
        <w:br/>
        <w:br/>
        <w:t>3. 개발 방법론 및 절차: 개발 전 프로젝트 기획 및 요구사항 분석, 시스템 설계 및 아키텍처 설계, 메타버스 개발 및 테스트, 메타버스 운행 시스템 개발 및 테스트, 메타버스 스케줄링 시스템 개발 및 테스트, 메타버스 모니터링 시스템 개발 및 테스트, 메타버스 운영 관리 시스템 개발 및 테스트, 배포 및 유지보수</w:t>
        <w:br/>
        <w:br/>
        <w:t xml:space="preserve">4. 개발 소프트웨어 및 하드웨어: 메타버스 개발을 위해 필요한 소프트웨어와 하드웨어는 다음과 같습니다. </w:t>
        <w:br/>
        <w:t xml:space="preserve">  - 소프트웨어: 메타버스 개발 플랫폼, 메타버스 운행 시스템, 메타버스 스케줄링 시스템, 메타버스 모니터링 시스템, 메타버스 운영 관리 시스템 등</w:t>
        <w:br/>
        <w:t xml:space="preserve">  -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