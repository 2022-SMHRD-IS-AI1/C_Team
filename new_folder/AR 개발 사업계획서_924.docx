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AR(Augmented Reality) 기술을 개발하여 사용자들이 보다 쉽고 효율적으로 다양한 생활 속 상황을 즐길 수 있는 솔루션을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다양한 환경에 맞는 AR 콘텐츠 개발</w:t>
        <w:br/>
        <w:t xml:space="preserve">  - 사용자가 상황에 맞는 적절한 AR 콘텐츠를 제공하기 위한 인공지능 기술 개발</w:t>
        <w:br/>
        <w:t xml:space="preserve">  - AR 콘텐츠를 시각화하기 위한 데이터 분석 기술 개발</w:t>
        <w:br/>
        <w:br/>
        <w:t>3. 개발 방법</w:t>
        <w:br/>
        <w:t xml:space="preserve">  - 본 기획안에서는 다음과 같은 기술을 활용합니다.</w:t>
        <w:br/>
        <w:t xml:space="preserve">  - 다양한 환경에 맞는 AR 콘텐츠 개발을 위한 3D 모델링 기술</w:t>
        <w:br/>
        <w:t xml:space="preserve">  - 사용자가 상황에 맞는 적절한 AR 콘텐츠를 제공하기 위한 인공지능 기술</w:t>
        <w:br/>
        <w:t xml:space="preserve">  - AR 콘텐츠를 시각화하기 위한 데이터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