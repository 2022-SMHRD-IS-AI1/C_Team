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시내버스</w:t>
      </w:r>
    </w:p>
    <w:p>
      <w:r>
        <w:br/>
        <w:br/>
        <w:t>시내버스는 각 도시의 주민들이 쉽게 이동할 수 있도록 도시간 이동을 도와주는 버스 서비스입니다. 시내버스는 주로 도시 내부를 연결하기 위해 사용되며, 다양한 이동 수단을 통해 도보, 자전거, 자동차 등등을 이용해 도시를 이동할 수 있습니다. 시내버스는 주로 시민들이 쉽게 도시를 이동할 수 있도록 도와주는 역할을 합니다.</w:t>
        <w:br/>
        <w:br/>
        <w:t>시내버스는 주로 도시 내부를 연결하기 위해 사용되며, 다양한 노선들로 도시를 이동할 수 있습니다. 이는 도시 속 주민들이 쉽게 이동할 수 있도록 도와주는 역할을 합니다. 또한, 시내버스는 시민들이 도시 내부를 이동하는데 필요한 정보를 제공하기도 합니다. 이는 노선별로 다양한 정보를 제공하여 시민들이 도시를 이동하는데 도움이 됩니다.</w:t>
        <w:br/>
        <w:br/>
        <w:t>시내버스는 또한 도시의 교통 환경을 개선하기 위해 사용됩니다. 이는 도시 속 차량들이 많아지면서 발생하는 교통 체증 문제를 해결하기 위해 사용됩니다. 또한 시내버스는 도시 속 환경을 보호하기 위해 사용됩니다. 이는 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