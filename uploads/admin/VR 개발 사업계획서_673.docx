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>- 본 기획안은 VR 개발 사업을 위한 전반적인 기획 방안을 제시합니다.</w:t>
        <w:br/>
        <w:br/>
        <w:t>2. 목표</w:t>
        <w:br/>
        <w:t>- VR 기술을 개발하여 사용자가 더 쉽고 편리하게 다양한 분야에 적용할 수 있는 목표를 달성합니다.</w:t>
        <w:br/>
        <w:br/>
        <w:t>3. 기능</w:t>
        <w:br/>
        <w:t>- 가상현실 구현: VR 기술을 통해 사용자가 가상현실을 상상한 것과 같이 구현합니다.</w:t>
        <w:br/>
        <w:t>- 인터랙션 기능 개발: VR 기술을 통해 사용자가 가상현실과 상호 작용할 수 있는 기능을 개발합니다.</w:t>
        <w:br/>
        <w:t>- 사용자 경험 개선: VR 기술을 통해 사용자가 가상현실 속에서 더 즐거운 경험을 할 수 있도록 개선합니다.</w:t>
        <w:br/>
        <w:br/>
        <w:t>4. 개발 과정</w:t>
        <w:br/>
        <w:t>- 기획 및 요구 분석: VR 개발 사업을 위한 요구 사항을 분석합니다.</w:t>
        <w:br/>
        <w:t>- 시스템 설계 및 구현: VR 기술을 개발하기 위한 시스템을 설계하고 구현합니다.</w:t>
        <w:br/>
        <w:t>- 디자인 및 인터랙션 개발: VR 기술을 통해 디자인과 인터랙션을 개발합니다.</w:t>
        <w:br/>
        <w:t>- 시험 및 시스템 검증: VR 기술을 테스트하고 시스템을 검증합니다.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