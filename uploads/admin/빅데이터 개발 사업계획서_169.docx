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목적: 빅데이터를 활용하여 사용자의 생활에 편리함과 가치를 제공하기 위함.</w:t>
        <w:br/>
        <w:br/>
        <w:t>2. 사용 기술: 딥러닝, 머신러닝, 빅데이터 분석, 인공신경망 등.</w:t>
        <w:br/>
        <w:br/>
        <w:t>3. 제품 기능: 빅데이터 분석을 통해 사용자의 생활에 편리함과 가치를 제공하기 위한 솔루션 개발.</w:t>
        <w:br/>
        <w:br/>
        <w:t>4. 개발 방법: 데이터 수집 및 전처리, 머신러닝 및 딥러닝 모델 개발, 빅데이터 분석, 시스템 개발 및 테스트 등.</w:t>
        <w:br/>
        <w:br/>
        <w:t>5. 실험 방법: 데이터 수집 및 전처리, 모델 학습 및 검증, 시스템 개발 및 테스트 등.</w:t>
        <w:br/>
        <w:br/>
        <w:t>6. 시스템 구축: 빅데이터 모델 성능 향상을 위한 데이터 수집, 모델 개발, 시스템 구축 및 운영 등.</w:t>
        <w:br/>
        <w:br/>
        <w:t>7. 평가 방법: 빅데이터 모델의 성능을 측정하고 사용자의 요구사항을 반영하여 모델 최적화 방법 평가 등.</w:t>
        <w:br/>
        <w:br/>
        <w:t>8. 시스템 배포 방법: 사용자 테스트를 통해 시스템 성능 평가, 사용자 맞춤형 솔루션 개발 및 배포 방법 고려 등.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