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- 빅데이터 기술 개발 및 연구</w:t>
        <w:br/>
        <w:t>1. 딥러닝 기술 개발 방향 검토 및 연구</w:t>
        <w:br/>
        <w:t>- 딥러닝 기술의 개념 및 이해</w:t>
        <w:br/>
        <w:t>- 딥러닝 기술의 개발 방향 및 기능 검토</w:t>
        <w:br/>
        <w:t>- 딥러닝 기술의 연구 방향 및 기술 분석</w:t>
        <w:br/>
        <w:br/>
        <w:t xml:space="preserve">2. 딥러닝 기술 개발 </w:t>
        <w:br/>
        <w:t>- 딥러닝 기술 개발 환경 준비</w:t>
        <w:br/>
        <w:t>- 딥러닝 기술 개발 및 테스트</w:t>
        <w:br/>
        <w:t>- 딥러닝 기술 완성 및 시스템 구축</w:t>
        <w:br/>
        <w:br/>
        <w:t>3. 딥러닝 기술 연구 및 개선</w:t>
        <w:br/>
        <w:t>- 딥러닝 기술의 성능 개선 방법 검토 및 연구</w:t>
        <w:br/>
        <w:t>- 딥러닝 기술의 기능 개선 방법 검토 및 연구</w:t>
        <w:br/>
        <w:t>- 딥러닝 기술의 새로운 기능 개발 및 연구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