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 xml:space="preserve">  - 본 기획안은 가상현실(VR) 기술을 활용하여 사용자 경험을 개선하고 다양한 분야의 업무 및 생활활동을 효율적으로 진행할 수 있도록 개발하는 것을 목적으로 합니다.</w:t>
        <w:br/>
        <w:br/>
        <w:t>2. 기능</w:t>
        <w:br/>
        <w:t xml:space="preserve">  - 본 기획안에서는 다음과 같은 기능을 제공합니다.</w:t>
        <w:br/>
        <w:t xml:space="preserve">  - 3D 시각화 기능</w:t>
        <w:br/>
        <w:t xml:space="preserve">  - 인공지능 기능</w:t>
        <w:br/>
        <w:t xml:space="preserve">  - 다중 사용자 인터페이스 기능</w:t>
        <w:br/>
        <w:t xml:space="preserve">  - 인공 생성 환경 기능</w:t>
        <w:br/>
        <w:t xml:space="preserve">  - 방향성 제어 기능</w:t>
        <w:br/>
        <w:t xml:space="preserve">  - 사용자 상호작용 기능</w:t>
        <w:br/>
        <w:br/>
        <w:t>3. 개발 방법</w:t>
        <w:br/>
        <w:t xml:space="preserve">  - 본 기획안에서는 다음과 같은 기술을 활용합니다.</w:t>
        <w:br/>
        <w:t xml:space="preserve">  - 3D 그래픽 기술</w:t>
        <w:br/>
        <w:t xml:space="preserve">  - 머신러닝 기술</w:t>
        <w:br/>
        <w:t xml:space="preserve">  - 네트워크 기술</w:t>
        <w:br/>
        <w:t xml:space="preserve">  - 딥러닝 기술</w:t>
        <w:br/>
        <w:t xml:space="preserve">  - 비전 기술</w:t>
        <w:br/>
        <w:t xml:space="preserve">  - 인공지능 기술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