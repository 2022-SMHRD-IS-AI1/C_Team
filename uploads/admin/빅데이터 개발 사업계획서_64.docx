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빅데이터를 활용하여 비즈니스 성공과 성장을 촉진하기</w:t>
        <w:br/>
        <w:t>2. 전략:</w:t>
        <w:br/>
        <w:t>- 빅데이터 분석 솔루션 개발</w:t>
        <w:br/>
        <w:t>- 빅데이터 분석 기반 비즈니스 전략 개발</w:t>
        <w:br/>
        <w:t>- 빅데이터 분석 기반 시스템 안전성 강화</w:t>
        <w:br/>
        <w:t>- 빅데이터 분석 기반 시스템 사용자 경험 개선</w:t>
        <w:br/>
        <w:t>- 빅데이터 분석 기반 시스템 실시간 운영 및 관리</w:t>
        <w:br/>
        <w:t>3. 과정:</w:t>
        <w:br/>
        <w:t>- 빅데이터 수집 및 정제</w:t>
        <w:br/>
        <w:t>- 빅데이터 분석 솔루션 개발</w:t>
        <w:br/>
        <w:t>- 빅데이터 분석 기반 비즈니스 전략 개발</w:t>
        <w:br/>
        <w:t>- 빅데이터 분석 기반 시스템 안전성 강화</w:t>
        <w:br/>
        <w:t>- 빅데이터 인사이트 추출</w:t>
        <w:br/>
        <w:t>- 빅데이터 분석 방법 적용</w:t>
        <w:br/>
        <w:t>- 빅데이터 분석 기반 시스템 사용자 경험 개선</w:t>
        <w:br/>
        <w:t>- 빅데이터 분석 기반 시스템 실시간 운영 및 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