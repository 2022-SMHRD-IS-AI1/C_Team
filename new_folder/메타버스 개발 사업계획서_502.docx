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메타버스를 통해 인간과 로봇, 자동화 시스템 등 다양한 자동화 장치를 간단하게 연결하여 개인 및 기업의 생산성과 효율성을 향상시키기 위함</w:t>
        <w:br/>
        <w:br/>
        <w:t xml:space="preserve">2. 전략: </w:t>
        <w:br/>
        <w:t>- 메타버스 기술 개발 및 연구</w:t>
        <w:br/>
        <w:t>- 시스템 구축 및 구성</w:t>
        <w:br/>
        <w:t>- 메타버스 솔루션 배포</w:t>
        <w:br/>
        <w:t>- 사용자 가이드 및 지원</w:t>
        <w:br/>
        <w:t>- 사용 결과 모니터링</w:t>
        <w:br/>
        <w:br/>
        <w:t xml:space="preserve">3. 과정: </w:t>
        <w:br/>
        <w:t>- 메타버스 기술 분석 및 문제 정의</w:t>
        <w:br/>
        <w:t>- 자동화 장치 및 시스템 연결 방식 고려</w:t>
        <w:br/>
        <w:t>- 메타버스 기술 개발 및 시스템 구축</w:t>
        <w:br/>
        <w:t>- 메타버스 솔루션 검증 및 배포</w:t>
        <w:br/>
        <w:t>- 사용자 가이드 및 지원</w:t>
        <w:br/>
        <w:t>- 메타버스 사용 결과 모니터링</w:t>
        <w:br/>
        <w:t>- 메타버스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