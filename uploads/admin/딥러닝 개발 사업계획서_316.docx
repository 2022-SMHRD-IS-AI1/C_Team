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t>- 딥러닝 기반 솔루션 개발 방법 및 시스템 개발</w:t>
        <w:br/>
        <w:t>- 딥러닝 기반 솔루션 제공 방법 및 시스템 개발</w:t>
        <w:br/>
        <w:t>- 딥러닝 기반 인공지능 개발 업무 분담 방법 개발</w:t>
        <w:br/>
        <w:t>- 딥러닝 기반 인공지능 개발 계획 및 일정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