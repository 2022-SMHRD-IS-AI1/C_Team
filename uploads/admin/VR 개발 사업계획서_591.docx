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기존의 가상 현실 기술을 개선하고 새로운 가상 현실 경험을 제공하여 사용자가 더 편리하고 재미있는 경험을 할 수 있도록 하는 것을 목표로 한다.</w:t>
        <w:br/>
        <w:br/>
        <w:t>2. 개발 목표</w:t>
        <w:br/>
        <w:t>- 다음과 같은 기술을 개발하여 가상 현실 경험을 향상시킨다.</w:t>
        <w:br/>
        <w:t xml:space="preserve">  - 모션 인식 기술 : 사용자의 동작을 인식하고 반응하는 기술을 개발한다.</w:t>
        <w:br/>
        <w:t xml:space="preserve">  - 인공지능 기술 : 사용자가 입력한 명령을 인식하고 반응하는 기술을 개발한다.</w:t>
        <w:br/>
        <w:t xml:space="preserve">  - 디스플레이 기술 : 사용자의 눈에 보이는 디스플레이 이미지를 개발한다.</w:t>
        <w:br/>
        <w:br/>
        <w:t>3. 기타</w:t>
        <w:br/>
        <w:t>- 사용자의 경험을 개선하기 위한 다양한 기술 개발</w:t>
        <w:br/>
        <w:t>- 보안 강화를 위한 다양한 솔루션 개발</w:t>
        <w:br/>
        <w:t>- 데이터 분석을 통한 가상 현실 기술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