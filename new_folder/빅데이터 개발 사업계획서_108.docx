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br/>
        <w:t>빅데이터 개발 사업의 목적은 빅데이터를 활용하여 새로운 인사이트를 얻고, 기업의 성과를 극대화하는 것입니다.</w:t>
        <w:br/>
        <w:br/>
        <w:t>2. 대상</w:t>
        <w:br/>
        <w:br/>
        <w:t>빅데이터 개발 사업은 모든 산업 분야에서 사용할 수 있습니다. 빅데이터 개발 사업을 수행하기 위해서는 데이터 분석가, 빅데이터 전문가, 빅데이터 응용 개발자 등 다양한 전문가들이 필요합니다.</w:t>
        <w:br/>
        <w:br/>
        <w:t>3. 목표</w:t>
        <w:br/>
        <w:br/>
        <w:t>빅데이터 개발 사업의 목표는 빅데이터를 활용하여 기업의 성과를 극대화하고, 새로운 인사이트를 얻기 위한 것입니다.</w:t>
        <w:br/>
        <w:br/>
        <w:t>4. 전략</w:t>
        <w:br/>
        <w:br/>
        <w:t>빅데이터 개발 사업에서는 다음과 같은 전략을 적용하고자 합니다.</w:t>
        <w:br/>
        <w:br/>
        <w:t xml:space="preserve">- 빅데이터 이해를 높이기 위해 다양한 연구를 진행합니다. </w:t>
        <w:br/>
        <w:t>- 빅데이터 수집과 분석, 분석 결과 활용 방안을 모두 고려하여 최적의 빅데이터 솔루션을 개발합니다.</w:t>
        <w:br/>
        <w:t>- 빅데이터 솔루션을 적용하기 위한 가이드라인과 프로세스를 제시합니다.</w:t>
        <w:br/>
        <w:t>- 빅데이터 솔루션의 효용을 최대한 발휘할 수 있도록 노력합니다.</w:t>
        <w:br/>
        <w:br/>
        <w:t>5. 일정</w:t>
        <w:br/>
        <w:br/>
        <w:t>빅데이터 개발 사업은 다음과 같은 일정으로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