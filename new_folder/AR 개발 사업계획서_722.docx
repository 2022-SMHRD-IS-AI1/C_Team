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t xml:space="preserve"> 목적, 대상, 기간, 사업 목표, 기술 및 솔루션, 시장 분석, 사업 계획, 예산 등을 기재해주세요.</w:t>
        <w:br/>
        <w:br/>
        <w:t>1. 개요</w:t>
        <w:br/>
        <w:t xml:space="preserve">  - 제목 : AR 개발 사업 기획안</w:t>
        <w:br/>
        <w:t xml:space="preserve">  - 목적 : AR 기술을 활용한 사업 개발</w:t>
        <w:br/>
        <w:t xml:space="preserve">  - 대상 : AR 개발에 관심 있는 기업, 개발자 및 연구소</w:t>
        <w:br/>
        <w:t xml:space="preserve">  - 기간 : 2020년 10월 ~ 2021년 5월</w:t>
        <w:br/>
        <w:br/>
        <w:t>2. 사업 목표</w:t>
        <w:br/>
        <w:t xml:space="preserve">  - AR 기술을 이용하여 새로운 사업을 개발하고 출시하는 것</w:t>
        <w:br/>
        <w:t xml:space="preserve">  - 사용자의 경험을 개선하고 더 높은 사용성을 제공하는 것</w:t>
        <w:br/>
        <w:t xml:space="preserve">  - 빠른 시간 내에 시장에 상품을 출시하는 것</w:t>
        <w:br/>
        <w:br/>
        <w:t>3. 기술 및 솔루션</w:t>
        <w:br/>
        <w:t xml:space="preserve">  - AR 기술을 이용한 사업 개발 방법</w:t>
        <w:br/>
        <w:t xml:space="preserve">  - 사용자 경험 개선을 위한 솔루션 개발</w:t>
        <w:br/>
        <w:t xml:space="preserve">  - 오브젝트 인식 및 컨텐츠 생성 개발</w:t>
        <w:br/>
        <w:t xml:space="preserve">  - 다양한 기기를 지원하는 솔루션 개발</w:t>
        <w:br/>
        <w:br/>
        <w:t>4. 시장 분석</w:t>
        <w:br/>
        <w:t xml:space="preserve">  - 전 세계 각국의 AR 시장 분석</w:t>
        <w:br/>
        <w:t xml:space="preserve">  - 사용자 및 기업의 요구사항 분석</w:t>
        <w:br/>
        <w:t xml:space="preserve">  - 기술 및 솔루션 분석</w:t>
        <w:br/>
        <w:br/>
        <w:t>5. 사업 계획</w:t>
        <w:br/>
        <w:t xml:space="preserve">  - 기술 연구 및 개발</w:t>
        <w:br/>
        <w:t xml:space="preserve">  - 상품 설계 및 제작</w:t>
        <w:br/>
        <w:t xml:space="preserve">  - 시장 조사 및 분석</w:t>
        <w:br/>
        <w:t xml:space="preserve">  - 상품 출시 및 홍보</w:t>
        <w:br/>
        <w:br/>
        <w:t>6. 예산</w:t>
        <w:br/>
        <w:t xml:space="preserve">  - 기술 연구 및 개발 : 10,000 만원</w:t>
        <w:br/>
        <w:t xml:space="preserve">  - 상품 설계 및 제작 : 5,000 만원</w:t>
        <w:br/>
        <w:t xml:space="preserve">  - 시장 조사 및 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