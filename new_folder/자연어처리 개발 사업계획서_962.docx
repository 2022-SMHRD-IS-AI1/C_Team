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이 기획안은 자연어 처리 기술을 이용한 솔루션 개발을 위한 기획안입니다. 자연어 처리 기술은 사용자가 자연어를 사용하여 컴퓨터와 상호작용할 수 있는 기술입니다.</w:t>
        <w:br/>
        <w:br/>
        <w:t>주요 기능</w:t>
        <w:br/>
        <w:t>- 자연어 처리 솔루션 개발 및 관리</w:t>
        <w:br/>
        <w:t>- 자연어 사용자 인터페이스 개발</w:t>
        <w:br/>
        <w:t>- 자연어 분석 기능 개발</w:t>
        <w:br/>
        <w:t>- 자연어 상호작용 기능 개발</w:t>
        <w:br/>
        <w:t>- 자연어 정보 추출 및 분석 기능 개발</w:t>
        <w:br/>
        <w:t>- 자연어 사용자 테스트 및 출시 준비</w:t>
        <w:br/>
        <w:t>- 자연어 엔진 개발 및 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