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목적: 증강 현실(AR) 기술을 기반으로 한 새로운 사용자 경험을 제공하고, 새로운 비즈니스 모델과 솔루션을 개발하여 기업의 생산성 및 성과를 극대화하고, 기업의 시장 점유율을 향상시키는 것</w:t>
        <w:br/>
        <w:br/>
        <w:t xml:space="preserve">2. 전략: </w:t>
        <w:br/>
        <w:t>- 증강 현실 기술 개발 및 연구</w:t>
        <w:br/>
        <w:t>- 증강 현실 솔루션 개발</w:t>
        <w:br/>
        <w:t>- 증강 현실 플랫폼 개발</w:t>
        <w:br/>
        <w:t>- 증강 현실 솔루션 배포 및 시장 진출</w:t>
        <w:br/>
        <w:t>- 사용자 가이드 및 지원</w:t>
        <w:br/>
        <w:br/>
        <w:t xml:space="preserve">3. 과정: </w:t>
        <w:br/>
        <w:t>- 증강 현실 기술 분석 및 문제 정의</w:t>
        <w:br/>
        <w:t>- 증강 현실 솔루션 개발</w:t>
        <w:br/>
        <w:t>- 증강 현실 플랫폼 개발</w:t>
        <w:br/>
        <w:t>- 증강 현실 솔루션 검증 및 배포</w:t>
        <w:br/>
        <w:t>- 사용자 가이드 및 지원</w:t>
        <w:br/>
        <w:t>- 증강 현실 솔루션 사용 결과 모니터링</w:t>
        <w:br/>
        <w:t>- 증강 현실 솔루션 사용 결과를 기반으로 사업 방향 설정 및 최적화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