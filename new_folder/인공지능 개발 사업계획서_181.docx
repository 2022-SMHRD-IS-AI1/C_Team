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인공지능 기술을 활용하여 사람들의 생활을 더욱 편리하고 안전하게 만드는 것.</w:t>
        <w:br/>
        <w:br/>
        <w:t>2. 기술: 빅데이터 수집 및 저장, 빅데이터 분석, 머신러닝, 딥러닝, 인공지능, 데이터 마이닝, 빅데이터 처리 및 저장 등.</w:t>
        <w:br/>
        <w:br/>
        <w:t>3. 개발 방법: 데이터 수집 및 저장, 데이터 분석, 머신러닝 모델 개발, 딥러닝 모델 개발, 인공신경망 모델 개발, 데이터 마이닝, 빅데이터 처리 및 저장, 시스템 개발 및 테스트 등.</w:t>
        <w:br/>
        <w:br/>
        <w:t>4. 시스템 구축: 빅데이터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인공신경망 모델 학습 및 검증, 데이터 마이닝, 빅데이터 처리 및 저장, 시스템 개발 및 테스트 등.</w:t>
        <w:br/>
        <w:br/>
        <w:t>6. 평가 방법: 빅데이터 솔루션의 정확도 및 속도, 머신러닝 솔루션의 정확도와 속도, 딥러닝 모델의 정확도 및 속도, 인공신경망 모델의 정확도 및 속도, 데이터 마이닝 방법의 정확도, 빅데이터 처리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