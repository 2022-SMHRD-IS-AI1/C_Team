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- 인공지능의 정의 및 인공지능 기술 수준 평가</w:t>
        <w:br/>
        <w:t>- 인공지능 솔루션의 개발 방법 및 시스템 구축</w:t>
        <w:br/>
        <w:t>- 인공지능 분석 방법 및 인공지능 응용 사례 검토</w:t>
        <w:br/>
        <w:t>- 인공지능 솔루션의 가치 창출 방법 결정</w:t>
        <w:br/>
        <w:t>- 인공지능 사용 방식 및 안전성 강화 계획</w:t>
        <w:br/>
        <w:t>- 인공지능 개발 사업 실행 계획 및 시간 및 비용 예상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