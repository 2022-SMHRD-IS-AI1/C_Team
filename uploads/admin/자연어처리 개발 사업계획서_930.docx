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본 기획안은 자연어 처리 기술을 개발하여 사용자들에게 보다 편리한 인공지능 서비스를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자연어 인식 기능</w:t>
        <w:br/>
        <w:t xml:space="preserve">  - 자연어 생성 기능</w:t>
        <w:br/>
        <w:t xml:space="preserve">  - 자연어 분석 기능</w:t>
        <w:br/>
        <w:t xml:space="preserve">  - 자연어 이해 기능</w:t>
        <w:br/>
        <w:t xml:space="preserve">  - 자연어 대화 기능</w:t>
        <w:br/>
        <w:br/>
        <w:t>3. 개발 방법</w:t>
        <w:br/>
        <w:t xml:space="preserve">  - 본 기획안에서는 다음과 같은 기술을 활용합니다.</w:t>
        <w:br/>
        <w:t xml:space="preserve">  - 자연어 인식 기능을 위한 딥 러닝 기술</w:t>
        <w:br/>
        <w:t xml:space="preserve">  - 자연어 생성 기능을 위한 신경망 기술</w:t>
        <w:br/>
        <w:t xml:space="preserve">  - 자연어 분석 기능을 위한 기계 학습 기술</w:t>
        <w:br/>
        <w:t xml:space="preserve">  - 자연어 이해 기능을 위한 인공 신경망 기술</w:t>
        <w:br/>
        <w:t xml:space="preserve">  - 자연어 대화 기능을 위한 자연어 처리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