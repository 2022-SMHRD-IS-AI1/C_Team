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머신러닝 기술 개발 목표</w:t>
        <w:br/>
        <w:t>- 머신러닝 기술을 이용하여 사용자의 요구에 따른 데이터 분석 및 인사이트 제공</w:t>
        <w:br/>
        <w:t>- 머신러닝 기술을 이용하여 사용자의 요구에 따른 정확한 모델 개발</w:t>
        <w:br/>
        <w:br/>
        <w:t>2. 머신러닝 기술 개발 계획</w:t>
        <w:br/>
        <w:t>- 머신러닝 기반 데이터 분석 플랫폼 개발</w:t>
        <w:br/>
        <w:t>- 머신러닝 기반 데이터 분석 알고리즘 개발</w:t>
        <w:br/>
        <w:t>- 머신러닝 기반 데이터 분석 모델 개발</w:t>
        <w:br/>
        <w:br/>
        <w:t>3. 머신러닝 기술 개발 절차</w:t>
        <w:br/>
        <w:t>- 머신러닝 기술 개발 환경 설정</w:t>
        <w:br/>
        <w:t>- 머신러닝 기술 개발 방향 검토 및 연구</w:t>
        <w:br/>
        <w:t>- 머신러닝 기술 개발 및 테스트</w:t>
        <w:br/>
        <w:t>- 머신러닝 기술 완성 및 시스템 구축</w:t>
        <w:br/>
        <w:t>- 머신러닝 기술 연구 및 개선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