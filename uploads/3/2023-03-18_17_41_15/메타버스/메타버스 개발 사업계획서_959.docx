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이 기획안은 메타버스 및 메타버스 관련 솔루션 개발을 위한 기획안입니다. 메타버스는 도시 간 교통 시스템의 일부로써, 메타버스 연결 노선을 통해 다른 도시로 이동할 수 있는 솔루션입니다.</w:t>
        <w:br/>
        <w:br/>
        <w:t>주요 기능</w:t>
        <w:br/>
        <w:t>- 메타버스 노선 설계 및 관리 기능 개발</w:t>
        <w:br/>
        <w:t>- 메타버스 운행 정보 제공 기능 개발</w:t>
        <w:br/>
        <w:t>- 메타버스 운행 시간 및 요금 정보 제공 기능 개발</w:t>
        <w:br/>
        <w:t>- 메타버스 승객 통계 및 분석 기능 개발</w:t>
        <w:br/>
        <w:t>- 메타버스 승객 이용 및 이용 정보 관리 기능 개발</w:t>
        <w:br/>
        <w:t>- 메타버스 운행 정보 실시간 모니터링 기능 개발</w:t>
        <w:br/>
        <w:t>- 메타버스 승객 서비스 개선 및 최적화 기능 개발</w:t>
        <w:br/>
        <w:t>- 메타버스 승객 서비스 테스트 및 출시 준비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