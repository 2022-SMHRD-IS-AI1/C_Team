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목적: 자연어 처리 기술을 사용하여 사람들의 일상생활 및 일을 보다 편리하고 정확하게 하기 위함.</w:t>
        <w:br/>
        <w:br/>
        <w:t>2. 프로젝트 개요: 이 프로젝트는 사람들의 일상생활 및 일을 보다 편리하고 정확하게 하기 위해 자연어 처리 기술을 이용하여 개발합니다. 이 프로젝트는 자연어 처리 기술을 기반으로 한 응용 프로그램을 개발하기 위한 기획안입니다.</w:t>
        <w:br/>
        <w:br/>
        <w:t>3. 기술 및 리소스: 자연어 처리 기술, 인공지능 기술, 딥러닝 기술, 머신러닝 기술, 데이터베이스 기술 등</w:t>
        <w:br/>
        <w:br/>
        <w:t xml:space="preserve">4. 개발 방법론 및 절차: </w:t>
        <w:br/>
        <w:t>- 프로젝트 기획 및 요구사항 분석: 개발할 응용 프로그램의 기능과 목적, 사용자 요구사항 등을 분석합니다.</w:t>
        <w:br/>
        <w:t>- 시스템 설계 및 아키텍처 설계: 요구사항 분석 결과를 바탕으로 개발할 응용 프로그램의 시스템 설계 및 아키텍처 설계를 수행합니다.</w:t>
        <w:br/>
        <w:t>- 자연어 처리 기술 개발 및 테스트: 시스템 설계 및 아키텍처 설계 결과를 바탕으로 자연어 처리 기술 개발 및 테스트를 수행합니다.</w:t>
        <w:br/>
        <w:t>- 인공지능 기술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