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기획 배경</w:t>
        <w:br/>
        <w:t>기업이 이미지 및 비디오 분석 및 객체인식 기술을 활용하여 더 나은 서비스를 제공하기 위해 객체인식 개발 사업을 기획하고 있습니다.</w:t>
        <w:br/>
        <w:br/>
        <w:t>2. 기획 목표</w:t>
        <w:br/>
        <w:t>기업의 비즈니스 목표를 달성하기 위해 객체인식 기술을 적용하여 최적의 결과를 도출하고 업무 환경에 배포합니다.</w:t>
        <w:br/>
        <w:br/>
        <w:t>3. 기획 절차</w:t>
        <w:br/>
        <w:t>(1) 데이터 수집: 기업의 데이터를 수집하고 분석합니다.</w:t>
        <w:br/>
        <w:t>(2) 모델 개발: 객체인식 알고리즘과 모델을 개발합니다.</w:t>
        <w:br/>
        <w:t>(3) 모델 평가: 모델의 성능을 평가하고 개선합니다.</w:t>
        <w:br/>
        <w:t>(4) 솔루션 개발: 객체인식 솔루션을 개발합니다.</w:t>
        <w:br/>
        <w:t>(5) 배포: 객체인식 솔루션을 업무 환경에 배포합니다.</w:t>
        <w:br/>
        <w:br/>
        <w:t>4. 일정 및 비용</w:t>
        <w:br/>
        <w:t>(1) 일정: 데이터 수집 및 분석 단계는 약 1~2개월, 모델 개발 및 평가 단계는 약 2~3개월, 솔루션 개발 및 배포 단계는 약 1~2개월</w:t>
        <w:br/>
        <w:t>(2) 비용: 데이터 수집 및 분석, 모델 개발 및 평가, 솔루션 개발 및 배포 등의 비용이 발생합니다.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