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</w:t>
        <w:br/>
        <w:t>- 객체인식 기술을 활용하여 사용자 인식 및 분류를 자동화하여 빠른 인식 및 분류 솔루션 개발</w:t>
        <w:br/>
        <w:br/>
        <w:t>2. 목표</w:t>
        <w:br/>
        <w:t>- 객체인식 기술을 적극 활용하여 객체인식 모델 개발을 위한 기술과 자원의 준비, 객체인식 모델 개발과 시장 진출을 위한 마케팅 전략 수립</w:t>
        <w:br/>
        <w:br/>
        <w:t>3. 전략</w:t>
        <w:br/>
        <w:t>- 객체인식 모델 개발을 위한 기술과 자원 준비</w:t>
        <w:br/>
        <w:t>- 객체인식 모델 개발 및 시장 진출을 위한 마케팅 전략 수립</w:t>
        <w:br/>
        <w:t>- 객체인식 모델의 수익성 및 사용자 경험 향상을 위한 신규 기능 개발 및 업데이트</w:t>
        <w:br/>
        <w:br/>
        <w:t>4. 기술 스택</w:t>
        <w:br/>
        <w:t>- 객체인식 기술 스택: 딥러닝 수집, 분석, 시각화, 인사이트 도출 등</w:t>
        <w:br/>
        <w:t>- 데이터 수집, 전처리, 분석, 시각화 등</w:t>
        <w:br/>
        <w:br/>
        <w:t>5. 개발 환경</w:t>
        <w:br/>
        <w:t>- 운영체제: Windows, Linux</w:t>
        <w:br/>
        <w:t>- 개발 언어: Python, Java, C++ 등</w:t>
        <w:br/>
        <w:t>- 데이터베이스: MySQL, MongoDB, HBase 등</w:t>
        <w:br/>
        <w:t>- 분석 도구: Apache Spark, Hadoop, Hive 등</w:t>
        <w:br/>
        <w:br/>
        <w:t>6. 기타</w:t>
        <w:br/>
        <w:t>- 객체인식 모델 개발을 위한 기능 추가 및 업데이트 계획</w:t>
        <w:br/>
        <w:t>- 객체인식 모델 사용자 경험 개선 방안</w:t>
        <w:br/>
        <w:t>- 객체인식 모델의 시장 점유율 확대 방안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