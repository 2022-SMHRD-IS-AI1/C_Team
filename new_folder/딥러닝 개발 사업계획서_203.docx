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딥러닝 기술 개발 목표 수립: 딥러닝 기술을 활용하여 기존 인공지능 기술을 개선하고, 보다 강력한 인공지능 솔루션을 개발하는 것을 목표로 합니다.</w:t>
        <w:br/>
        <w:br/>
        <w:t>2. 필요한 자원 조사 및 확보: 딥러닝 기술을 적용하기 위해서는 인공지능 솔루션 개발과 관련된 기술 전문가 및 개발자, 데이터 엔지니어, 데이터 사이언티스트, 그래픽 엔지니어 등의 전문가를 모집합니다. 또한, 딥러닝 기술을 개발하기 위해 컴퓨터 하드웨어, 소프트웨어, 데이터베이스 및 기타 관련 기술 자원들을 확보합니다.</w:t>
        <w:br/>
        <w:br/>
        <w:t>3. 딥러닝 기술 개발 및 테스트 환경 구축: 딥러닝 기술의 개발과 테스트를 위해 개발 환경과 테스트 환경을 구축합니다. 개발 환경은 개발 자원을 활용하여 개발할 수 있는 소프트웨어 시스템을 제공합니다. 테스트 환경은 제품의 성능과 기능을 테스트하기 위해 필요한 개발 도구를 제공합니다.</w:t>
        <w:br/>
        <w:br/>
        <w:t>4. 딥러닝 기술의 적용 방안 및 솔루션 개발: 딥러닝 기술의 개발 목표에 따라 적절한 기술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