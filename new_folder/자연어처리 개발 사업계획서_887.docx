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자연어처리</w:t>
      </w:r>
    </w:p>
    <w:p>
      <w:r>
        <w:br/>
        <w:t>- 개발 단계 : 기획 단계 (1개월) → 개발 단계 (3개월) → 테스트 단계 (1개월) → 출시 단계 (1개월)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