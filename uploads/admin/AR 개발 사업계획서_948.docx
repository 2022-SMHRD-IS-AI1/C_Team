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개발 목적</w:t>
        <w:br/>
        <w:t>AR 개발 사업의 목적은 사용자가 실제 환경과 가상의 컨텐츠를 결합하여 보다 즐겁고 실용적인 사용 경험을 제공하기 위함입니다.</w:t>
        <w:br/>
        <w:br/>
        <w:t>2. 개발 내용</w:t>
        <w:br/>
        <w:t>- 디바이스 간의 연동을 통한 다양한 정보 제공</w:t>
        <w:br/>
        <w:t>- 실제 환경과 가상 컨텐츠의 결합으로 인한 보다 즐거운 사용 경험 제공</w:t>
        <w:br/>
        <w:t>- 다양한 컨텐츠를 제공하기 위한 개발 및 업데이트</w:t>
        <w:br/>
        <w:t>- 다양한 기기에 대한 최적화</w:t>
        <w:br/>
        <w:t>- 사용자 데이터 분석을 통한 사용자 경험 개선</w:t>
        <w:br/>
        <w:br/>
        <w:t>3. 개발 방법</w:t>
        <w:br/>
        <w:t>- AR 플랫폼 및 개발 도구 선택</w:t>
        <w:br/>
        <w:t>- 사용자 인터페이스 디자인 및 개발</w:t>
        <w:br/>
        <w:t>- 연동 기능 개발</w:t>
        <w:br/>
        <w:t>- 컨텐츠 생성 및 관리 기능 개발</w:t>
        <w:br/>
        <w:t>- 사용자 데이터 분석 기능 개발</w:t>
        <w:br/>
        <w:t>- 성능 최적화 및 보안 기능 개발</w:t>
        <w:br/>
        <w:t>- 사용자 테스트 및 최종 출시 준비</w:t>
        <w:br/>
        <w:br/>
        <w:t>4. 개발 시기</w:t>
        <w:br/>
        <w:t>- 초기 기획 단계: 3개월</w:t>
        <w:br/>
        <w:t>- 개발 단계: 8개월</w:t>
        <w:br/>
        <w:t>- 테스트 및 최종 출시 단계: 1개월</w:t>
        <w:br/>
        <w:br/>
        <w:t>5. 개발 비용</w:t>
        <w:br/>
        <w:t>- 개발 인력 비용: 8명 x 8개월 x $20,000 = $1,280,000</w:t>
        <w:br/>
        <w:t>- 개발 도구 및 소프트웨어 비용: $100,000</w:t>
        <w:br/>
        <w:t>- 기타 비용: $50,000</w:t>
        <w:br/>
        <w:br/>
        <w:t>총 개발 비용: $1,430,000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